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Nom du C.V."/>
        <w:tag w:val="Nom du C.V."/>
        <w:id w:val="2142538285"/>
        <w:placeholder>
          <w:docPart w:val="F9894E49098F4A78B25022A05C636342"/>
        </w:placeholder>
        <w:docPartList>
          <w:docPartGallery w:val="Quick Parts"/>
          <w:docPartCategory w:val=" Nom du C.V."/>
        </w:docPartList>
      </w:sdtPr>
      <w:sdtEndPr/>
      <w:sdtContent>
        <w:tbl>
          <w:tblPr>
            <w:tblW w:w="563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9868"/>
          </w:tblGrid>
          <w:tr w:rsidR="00FD6322" w:rsidRPr="00B45976" w:rsidTr="002601A3">
            <w:trPr>
              <w:trHeight w:val="1202"/>
              <w:jc w:val="center"/>
            </w:trPr>
            <w:tc>
              <w:tcPr>
                <w:tcW w:w="330" w:type="dxa"/>
                <w:shd w:val="clear" w:color="auto" w:fill="9FB8CD" w:themeFill="accent2"/>
              </w:tcPr>
              <w:p w:rsidR="00FD6322" w:rsidRDefault="00FD6322">
                <w:pPr>
                  <w:spacing w:after="0" w:line="240" w:lineRule="auto"/>
                </w:pPr>
              </w:p>
            </w:tc>
            <w:tc>
              <w:tcPr>
                <w:tcW w:w="9868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D6322" w:rsidRDefault="00761A8B">
                <w:pPr>
                  <w:pStyle w:val="Nom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EA7A1365DC0843C98D9CD9B879418B6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24001">
                      <w:t>Mathurin KOCH</w:t>
                    </w:r>
                  </w:sdtContent>
                </w:sdt>
              </w:p>
              <w:p w:rsidR="00FD6322" w:rsidRDefault="00B45976">
                <w:pPr>
                  <w:pStyle w:val="Textedadresse"/>
                  <w:spacing w:line="240" w:lineRule="auto"/>
                </w:pPr>
                <w:r>
                  <w:t>9 route des vallées F-</w:t>
                </w:r>
                <w:r w:rsidR="00924001">
                  <w:t xml:space="preserve"> </w:t>
                </w:r>
                <w:r>
                  <w:t xml:space="preserve">86380 </w:t>
                </w:r>
                <w:r w:rsidR="00924001">
                  <w:t>Ouzilly</w:t>
                </w:r>
              </w:p>
              <w:p w:rsidR="00FD6322" w:rsidRPr="00B45976" w:rsidRDefault="006F4699">
                <w:pPr>
                  <w:pStyle w:val="Textedadresse"/>
                  <w:spacing w:line="240" w:lineRule="auto"/>
                  <w:rPr>
                    <w:lang w:val="en-US"/>
                  </w:rPr>
                </w:pPr>
                <w:r w:rsidRPr="00B45976">
                  <w:rPr>
                    <w:lang w:val="en-US"/>
                  </w:rPr>
                  <w:t>Telefon</w:t>
                </w:r>
                <w:r w:rsidR="00761A8B" w:rsidRPr="00B45976">
                  <w:rPr>
                    <w:lang w:val="en-US"/>
                  </w:rPr>
                  <w:t xml:space="preserve"> : </w:t>
                </w:r>
                <w:r w:rsidRPr="00B45976">
                  <w:rPr>
                    <w:lang w:val="en-US"/>
                  </w:rPr>
                  <w:t xml:space="preserve">+33 </w:t>
                </w:r>
                <w:r w:rsidR="00924001" w:rsidRPr="00B45976">
                  <w:rPr>
                    <w:lang w:val="en-US"/>
                  </w:rPr>
                  <w:t>6 35 90 11 20</w:t>
                </w:r>
              </w:p>
              <w:p w:rsidR="00FD6322" w:rsidRPr="00B45976" w:rsidRDefault="006F4699" w:rsidP="002C33FF">
                <w:pPr>
                  <w:pStyle w:val="Textedadresse"/>
                  <w:spacing w:line="240" w:lineRule="auto"/>
                </w:pPr>
                <w:r w:rsidRPr="00B45976">
                  <w:t>E-Mail</w:t>
                </w:r>
                <w:r w:rsidR="00761A8B" w:rsidRPr="00B45976">
                  <w:t xml:space="preserve"> : </w:t>
                </w:r>
                <w:r w:rsidR="00924001" w:rsidRPr="00B45976">
                  <w:t>mathurin.koch@gmail.com</w:t>
                </w:r>
              </w:p>
            </w:tc>
          </w:tr>
        </w:tbl>
        <w:p w:rsidR="00FD6322" w:rsidRDefault="00D01708">
          <w:pPr>
            <w:pStyle w:val="Sansinterligne"/>
          </w:pPr>
        </w:p>
      </w:sdtContent>
    </w:sdt>
    <w:tbl>
      <w:tblPr>
        <w:tblW w:w="5631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9830"/>
      </w:tblGrid>
      <w:tr w:rsidR="00FD6322" w:rsidRPr="00B45976" w:rsidTr="002601A3">
        <w:trPr>
          <w:trHeight w:val="9685"/>
          <w:jc w:val="center"/>
        </w:trPr>
        <w:tc>
          <w:tcPr>
            <w:tcW w:w="368" w:type="dxa"/>
            <w:shd w:val="clear" w:color="auto" w:fill="AAB0C7" w:themeFill="accent1" w:themeFillTint="99"/>
          </w:tcPr>
          <w:p w:rsidR="00FD6322" w:rsidRDefault="00FD6322">
            <w:pPr>
              <w:spacing w:after="0" w:line="240" w:lineRule="auto"/>
            </w:pPr>
          </w:p>
        </w:tc>
        <w:tc>
          <w:tcPr>
            <w:tcW w:w="983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F4699" w:rsidRPr="00B45976" w:rsidRDefault="00B45976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0"/>
                <w:lang w:val="en-US"/>
              </w:rPr>
            </w:pPr>
            <w:r>
              <w:rPr>
                <w:lang w:val="en-US"/>
              </w:rPr>
              <w:t xml:space="preserve">Ziel: </w:t>
            </w:r>
            <w:r w:rsidR="006F4699" w:rsidRPr="00B45976">
              <w:rPr>
                <w:rFonts w:asciiTheme="minorHAnsi" w:hAnsiTheme="minorHAnsi"/>
                <w:b w:val="0"/>
                <w:color w:val="000000" w:themeColor="text1"/>
                <w:sz w:val="20"/>
                <w:lang w:val="en-US"/>
              </w:rPr>
              <w:t>Eine Bildungsperiode in der beruflichen</w:t>
            </w:r>
            <w:r>
              <w:rPr>
                <w:rFonts w:asciiTheme="minorHAnsi" w:hAnsiTheme="minorHAnsi"/>
                <w:b w:val="0"/>
                <w:color w:val="000000" w:themeColor="text1"/>
                <w:sz w:val="20"/>
                <w:lang w:val="en-US"/>
              </w:rPr>
              <w:t xml:space="preserve"> Branche</w:t>
            </w:r>
            <w:r w:rsidR="006F4699" w:rsidRPr="00B45976">
              <w:rPr>
                <w:rFonts w:asciiTheme="minorHAnsi" w:hAnsiTheme="minorHAnsi"/>
                <w:b w:val="0"/>
                <w:color w:val="000000" w:themeColor="text1"/>
                <w:sz w:val="20"/>
                <w:lang w:val="en-US"/>
              </w:rPr>
              <w:t xml:space="preserve"> Geschäftsführung Verwaltung </w:t>
            </w:r>
          </w:p>
          <w:p w:rsidR="006F4699" w:rsidRPr="00B45976" w:rsidRDefault="006F4699">
            <w:pPr>
              <w:pStyle w:val="Section"/>
              <w:rPr>
                <w:lang w:val="en-US"/>
              </w:rPr>
            </w:pPr>
          </w:p>
          <w:p w:rsidR="00FD6322" w:rsidRPr="00B45976" w:rsidRDefault="00B45976">
            <w:pPr>
              <w:pStyle w:val="Section"/>
              <w:rPr>
                <w:lang w:val="en-US"/>
              </w:rPr>
            </w:pPr>
            <w:r>
              <w:rPr>
                <w:lang w:val="en-US"/>
              </w:rPr>
              <w:t>Asubildung</w:t>
            </w:r>
          </w:p>
          <w:p w:rsidR="00924001" w:rsidRPr="00B45976" w:rsidRDefault="00E8274C" w:rsidP="00924001">
            <w:pPr>
              <w:rPr>
                <w:lang w:val="en-US"/>
              </w:rPr>
            </w:pPr>
            <w:r w:rsidRPr="00B45976">
              <w:rPr>
                <w:lang w:val="en-US"/>
              </w:rPr>
              <w:t>2015/2016 : Elfte Klasse</w:t>
            </w:r>
            <w:r w:rsidR="00924001" w:rsidRPr="00B45976">
              <w:rPr>
                <w:lang w:val="en-US"/>
              </w:rPr>
              <w:t xml:space="preserve"> </w:t>
            </w:r>
            <w:r w:rsidRPr="00B45976">
              <w:rPr>
                <w:lang w:val="en-US"/>
              </w:rPr>
              <w:t>Geschäftsführung Verwaltung im Gymnasium</w:t>
            </w:r>
            <w:r w:rsidR="00924001" w:rsidRPr="00B45976">
              <w:rPr>
                <w:lang w:val="en-US"/>
              </w:rPr>
              <w:t xml:space="preserve"> Saint J</w:t>
            </w:r>
            <w:r w:rsidRPr="00B45976">
              <w:rPr>
                <w:lang w:val="en-US"/>
              </w:rPr>
              <w:t>acques de Compostelle in Poitiers</w:t>
            </w:r>
            <w:r w:rsidR="00924001" w:rsidRPr="00B45976">
              <w:rPr>
                <w:lang w:val="en-US"/>
              </w:rPr>
              <w:t>.</w:t>
            </w:r>
          </w:p>
          <w:p w:rsidR="00924001" w:rsidRPr="00B45976" w:rsidRDefault="00E8274C" w:rsidP="00924001">
            <w:pPr>
              <w:rPr>
                <w:lang w:val="en-US"/>
              </w:rPr>
            </w:pPr>
            <w:r w:rsidRPr="00B45976">
              <w:rPr>
                <w:lang w:val="en-US"/>
              </w:rPr>
              <w:t>2014/2015 : Zehnte Klasse Gedruckte Produktion</w:t>
            </w:r>
            <w:r w:rsidR="00924001" w:rsidRPr="00B45976">
              <w:rPr>
                <w:lang w:val="en-US"/>
              </w:rPr>
              <w:t xml:space="preserve"> </w:t>
            </w:r>
            <w:r w:rsidRPr="00B45976">
              <w:rPr>
                <w:lang w:val="en-US"/>
              </w:rPr>
              <w:t>im</w:t>
            </w:r>
            <w:r w:rsidR="00924001" w:rsidRPr="00B45976">
              <w:rPr>
                <w:lang w:val="en-US"/>
              </w:rPr>
              <w:t xml:space="preserve"> </w:t>
            </w:r>
            <w:r w:rsidRPr="00B45976">
              <w:rPr>
                <w:lang w:val="en-US"/>
              </w:rPr>
              <w:t>Gymnasium</w:t>
            </w:r>
            <w:r w:rsidR="00924001" w:rsidRPr="00B45976">
              <w:rPr>
                <w:lang w:val="en-US"/>
              </w:rPr>
              <w:t xml:space="preserve"> Edouard Branly </w:t>
            </w:r>
            <w:r w:rsidRPr="00B45976">
              <w:rPr>
                <w:lang w:val="en-US"/>
              </w:rPr>
              <w:t>in</w:t>
            </w:r>
            <w:r w:rsidR="00924001" w:rsidRPr="00B45976">
              <w:rPr>
                <w:lang w:val="en-US"/>
              </w:rPr>
              <w:t xml:space="preserve"> Châtellerault.</w:t>
            </w:r>
          </w:p>
          <w:p w:rsidR="00924001" w:rsidRDefault="00924001" w:rsidP="00924001">
            <w:r>
              <w:t xml:space="preserve">2013/2014 : </w:t>
            </w:r>
            <w:r w:rsidR="00FB5C57">
              <w:t>(</w:t>
            </w:r>
            <w:r>
              <w:t>Collège</w:t>
            </w:r>
            <w:r w:rsidR="00FB5C57">
              <w:t>) Sacrée Cœur in</w:t>
            </w:r>
            <w:r>
              <w:t xml:space="preserve"> Jaunay Clan.</w:t>
            </w:r>
          </w:p>
          <w:p w:rsidR="00924001" w:rsidRPr="00924001" w:rsidRDefault="00924001" w:rsidP="00924001">
            <w:r>
              <w:t xml:space="preserve">2010/2013 : </w:t>
            </w:r>
            <w:r w:rsidR="00FB5C57">
              <w:t>(</w:t>
            </w:r>
            <w:r>
              <w:t>Collège</w:t>
            </w:r>
            <w:r w:rsidR="00FB5C57">
              <w:t>)</w:t>
            </w:r>
            <w:r>
              <w:t xml:space="preserve"> Arsène Lambert </w:t>
            </w:r>
            <w:r w:rsidR="00FB5C57">
              <w:t>in</w:t>
            </w:r>
            <w:r>
              <w:t xml:space="preserve"> Lencloître.</w:t>
            </w:r>
          </w:p>
          <w:p w:rsidR="00FD6322" w:rsidRDefault="00FB5C57">
            <w:pPr>
              <w:pStyle w:val="Sous-section"/>
              <w:spacing w:after="0"/>
              <w:rPr>
                <w:color w:val="9FB8CD" w:themeColor="accent2"/>
                <w:sz w:val="24"/>
              </w:rPr>
            </w:pPr>
            <w:r>
              <w:rPr>
                <w:color w:val="9FB8CD" w:themeColor="accent2"/>
                <w:sz w:val="24"/>
              </w:rPr>
              <w:t>Diplom</w:t>
            </w:r>
            <w:r w:rsidR="00924001" w:rsidRPr="00924001">
              <w:rPr>
                <w:color w:val="9FB8CD" w:themeColor="accent2"/>
                <w:sz w:val="24"/>
              </w:rPr>
              <w:t xml:space="preserve"> </w:t>
            </w:r>
            <w:r>
              <w:rPr>
                <w:color w:val="9FB8CD" w:themeColor="accent2"/>
                <w:sz w:val="24"/>
              </w:rPr>
              <w:t>und Bescheinigung</w:t>
            </w:r>
          </w:p>
          <w:p w:rsidR="00924001" w:rsidRPr="00924001" w:rsidRDefault="00924001">
            <w:pPr>
              <w:pStyle w:val="Sous-section"/>
              <w:spacing w:after="0"/>
              <w:rPr>
                <w:color w:val="9FB8CD" w:themeColor="accent2"/>
              </w:rPr>
            </w:pPr>
          </w:p>
          <w:p w:rsidR="00FD6322" w:rsidRDefault="00924001">
            <w:pPr>
              <w:pStyle w:val="Listepuces"/>
              <w:numPr>
                <w:ilvl w:val="0"/>
                <w:numId w:val="1"/>
              </w:numPr>
              <w:spacing w:after="0" w:line="240" w:lineRule="auto"/>
            </w:pPr>
            <w:r>
              <w:t>2</w:t>
            </w:r>
            <w:r w:rsidR="00FB5C57">
              <w:t xml:space="preserve">014 : </w:t>
            </w:r>
            <w:r w:rsidR="00B45976">
              <w:t>Mittlere Reife</w:t>
            </w:r>
            <w:r>
              <w:t>.</w:t>
            </w:r>
          </w:p>
          <w:p w:rsidR="00924001" w:rsidRDefault="00FB5C57">
            <w:pPr>
              <w:pStyle w:val="Listepuces"/>
              <w:numPr>
                <w:ilvl w:val="0"/>
                <w:numId w:val="1"/>
              </w:numPr>
              <w:spacing w:after="0" w:line="240" w:lineRule="auto"/>
            </w:pPr>
            <w:r>
              <w:t>2014 : Internet und Computerdiplom</w:t>
            </w:r>
            <w:r w:rsidR="00924001">
              <w:t>.</w:t>
            </w:r>
          </w:p>
          <w:p w:rsidR="00924001" w:rsidRDefault="00FB5C57">
            <w:pPr>
              <w:pStyle w:val="Listepuces"/>
              <w:numPr>
                <w:ilvl w:val="0"/>
                <w:numId w:val="1"/>
              </w:numPr>
              <w:spacing w:after="0" w:line="240" w:lineRule="auto"/>
            </w:pPr>
            <w:r>
              <w:t>2014 : Schulische Verkehrssicherheitsbeinigung</w:t>
            </w:r>
            <w:r w:rsidR="00924001">
              <w:t xml:space="preserve"> 2 ( 3</w:t>
            </w:r>
            <w:r>
              <w:t>.</w:t>
            </w:r>
            <w:r w:rsidR="00924001">
              <w:t>)</w:t>
            </w:r>
          </w:p>
          <w:p w:rsidR="00924001" w:rsidRDefault="00924001">
            <w:pPr>
              <w:pStyle w:val="Listepuces"/>
              <w:numPr>
                <w:ilvl w:val="0"/>
                <w:numId w:val="1"/>
              </w:numPr>
              <w:spacing w:after="0" w:line="240" w:lineRule="auto"/>
            </w:pPr>
            <w:r>
              <w:t xml:space="preserve">2012 : </w:t>
            </w:r>
            <w:r w:rsidR="00FB5C57">
              <w:t>Schulische Verkehrssicherheitsbeinigung</w:t>
            </w:r>
            <w:r>
              <w:t xml:space="preserve"> 1 ( 5</w:t>
            </w:r>
            <w:r w:rsidR="00FB5C57">
              <w:t>.</w:t>
            </w:r>
            <w:r>
              <w:t>)</w:t>
            </w:r>
          </w:p>
          <w:p w:rsidR="00FD6322" w:rsidRDefault="00FD6322">
            <w:pPr>
              <w:spacing w:after="0" w:line="240" w:lineRule="auto"/>
            </w:pPr>
          </w:p>
          <w:p w:rsidR="00FD6322" w:rsidRDefault="00FB5C57">
            <w:pPr>
              <w:pStyle w:val="Section"/>
              <w:spacing w:after="0"/>
            </w:pPr>
            <w:r>
              <w:t>Erfahrung</w:t>
            </w:r>
          </w:p>
          <w:p w:rsidR="00135D78" w:rsidRPr="00B45976" w:rsidRDefault="00135D78" w:rsidP="00135D78">
            <w:pPr>
              <w:pStyle w:val="Listepuces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B45976">
              <w:rPr>
                <w:b/>
                <w:lang w:val="en-US"/>
              </w:rPr>
              <w:t>Dezember 2015</w:t>
            </w:r>
            <w:r w:rsidRPr="00B45976">
              <w:rPr>
                <w:lang w:val="en-US"/>
              </w:rPr>
              <w:t> : Praktikum von 4 Wochen in einem Verein in Poitiers.</w:t>
            </w:r>
          </w:p>
          <w:p w:rsidR="008262F7" w:rsidRDefault="002601A3" w:rsidP="00135D78">
            <w:pPr>
              <w:pStyle w:val="Listepuces"/>
              <w:numPr>
                <w:ilvl w:val="0"/>
                <w:numId w:val="1"/>
              </w:numPr>
              <w:tabs>
                <w:tab w:val="left" w:pos="921"/>
              </w:tabs>
              <w:spacing w:after="0" w:line="240" w:lineRule="auto"/>
            </w:pPr>
            <w:r w:rsidRPr="00B45976">
              <w:rPr>
                <w:lang w:val="en-US"/>
              </w:rPr>
              <w:t xml:space="preserve">      </w:t>
            </w:r>
            <w:r w:rsidR="00135D78">
              <w:t>Aufgaben realisiert : Geschäftsführung der Finanzen und der Dokumente</w:t>
            </w:r>
          </w:p>
          <w:p w:rsidR="002601A3" w:rsidRPr="008262F7" w:rsidRDefault="002601A3" w:rsidP="002601A3">
            <w:pPr>
              <w:pStyle w:val="Listepuces"/>
              <w:numPr>
                <w:ilvl w:val="0"/>
                <w:numId w:val="0"/>
              </w:numPr>
              <w:tabs>
                <w:tab w:val="left" w:pos="921"/>
              </w:tabs>
              <w:spacing w:after="0" w:line="240" w:lineRule="auto"/>
              <w:ind w:left="360"/>
            </w:pPr>
          </w:p>
          <w:p w:rsidR="00FD6322" w:rsidRPr="00B45976" w:rsidRDefault="00135D78" w:rsidP="00147FE9">
            <w:pPr>
              <w:pStyle w:val="Listepuces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B45976">
              <w:rPr>
                <w:b/>
                <w:lang w:val="en-US"/>
              </w:rPr>
              <w:t>Juni</w:t>
            </w:r>
            <w:r w:rsidR="00924001" w:rsidRPr="00B45976">
              <w:rPr>
                <w:b/>
                <w:lang w:val="en-US"/>
              </w:rPr>
              <w:t xml:space="preserve"> 2015</w:t>
            </w:r>
            <w:r w:rsidRPr="00B45976">
              <w:rPr>
                <w:lang w:val="en-US"/>
              </w:rPr>
              <w:t> : Praktikum 3 Woche</w:t>
            </w:r>
            <w:r w:rsidR="00B45976">
              <w:rPr>
                <w:lang w:val="en-US"/>
              </w:rPr>
              <w:t>n</w:t>
            </w:r>
            <w:r w:rsidRPr="00B45976">
              <w:rPr>
                <w:lang w:val="en-US"/>
              </w:rPr>
              <w:t xml:space="preserve"> in einem Gasthof</w:t>
            </w:r>
            <w:r w:rsidR="00924001" w:rsidRPr="00B45976">
              <w:rPr>
                <w:lang w:val="en-US"/>
              </w:rPr>
              <w:t xml:space="preserve"> </w:t>
            </w:r>
            <w:r w:rsidRPr="00B45976">
              <w:rPr>
                <w:lang w:val="en-US"/>
              </w:rPr>
              <w:t>in</w:t>
            </w:r>
            <w:r w:rsidR="00924001" w:rsidRPr="00B45976">
              <w:rPr>
                <w:lang w:val="en-US"/>
              </w:rPr>
              <w:t xml:space="preserve"> l’Îsle Jourdain </w:t>
            </w:r>
          </w:p>
          <w:p w:rsidR="002601A3" w:rsidRPr="00B45976" w:rsidRDefault="00924001" w:rsidP="00924F06">
            <w:pPr>
              <w:pStyle w:val="Listepuces"/>
              <w:numPr>
                <w:ilvl w:val="0"/>
                <w:numId w:val="0"/>
              </w:numPr>
              <w:spacing w:after="0" w:line="240" w:lineRule="auto"/>
              <w:ind w:left="360"/>
              <w:rPr>
                <w:lang w:val="en-US"/>
              </w:rPr>
            </w:pPr>
            <w:r w:rsidRPr="00B45976">
              <w:rPr>
                <w:rStyle w:val="Textesous-sectionDate"/>
                <w:b w:val="0"/>
                <w:lang w:val="en-US"/>
              </w:rPr>
              <w:tab/>
            </w:r>
            <w:r w:rsidR="002601A3" w:rsidRPr="00B45976">
              <w:rPr>
                <w:lang w:val="en-US"/>
              </w:rPr>
              <w:t>Aufgaben realisiert</w:t>
            </w:r>
            <w:r w:rsidRPr="00B45976">
              <w:rPr>
                <w:lang w:val="en-US"/>
              </w:rPr>
              <w:t xml:space="preserve"> : </w:t>
            </w:r>
            <w:r w:rsidR="00B45976">
              <w:rPr>
                <w:lang w:val="en-US"/>
              </w:rPr>
              <w:t>Arbeiten, Strömungen, Benutzung excel, Post, Verwir</w:t>
            </w:r>
            <w:r w:rsidR="00DC30A6" w:rsidRPr="00B45976">
              <w:rPr>
                <w:lang w:val="en-US"/>
              </w:rPr>
              <w:t xml:space="preserve">klichung eines Plakats </w:t>
            </w:r>
          </w:p>
          <w:p w:rsidR="00DC30A6" w:rsidRPr="00B45976" w:rsidRDefault="00DC30A6" w:rsidP="00924F06">
            <w:pPr>
              <w:pStyle w:val="Listepuces"/>
              <w:numPr>
                <w:ilvl w:val="0"/>
                <w:numId w:val="0"/>
              </w:numPr>
              <w:spacing w:after="0" w:line="240" w:lineRule="auto"/>
              <w:ind w:left="360"/>
              <w:rPr>
                <w:rStyle w:val="Textesous-sectionDate"/>
                <w:b w:val="0"/>
                <w:lang w:val="en-US"/>
              </w:rPr>
            </w:pPr>
          </w:p>
          <w:p w:rsidR="00147FE9" w:rsidRPr="00B45976" w:rsidRDefault="0045126E" w:rsidP="00147FE9">
            <w:pPr>
              <w:pStyle w:val="Listepuces"/>
              <w:rPr>
                <w:rFonts w:asciiTheme="majorHAnsi" w:hAnsiTheme="majorHAnsi"/>
                <w:color w:val="auto"/>
                <w:sz w:val="18"/>
                <w:szCs w:val="18"/>
                <w:lang w:val="en-US"/>
              </w:rPr>
            </w:pPr>
            <w:r w:rsidRPr="00B45976">
              <w:rPr>
                <w:b/>
                <w:lang w:val="en-US"/>
              </w:rPr>
              <w:t>Februar</w:t>
            </w:r>
            <w:r w:rsidR="00147FE9" w:rsidRPr="00B45976">
              <w:rPr>
                <w:b/>
                <w:lang w:val="en-US"/>
              </w:rPr>
              <w:t xml:space="preserve"> 2015</w:t>
            </w:r>
            <w:r w:rsidR="00147FE9" w:rsidRPr="00B45976">
              <w:rPr>
                <w:rFonts w:asciiTheme="majorHAnsi" w:hAnsiTheme="majorHAnsi"/>
                <w:color w:val="auto"/>
                <w:sz w:val="18"/>
                <w:szCs w:val="18"/>
                <w:lang w:val="en-US"/>
              </w:rPr>
              <w:t xml:space="preserve"> : </w:t>
            </w:r>
            <w:r w:rsidR="00B45976">
              <w:rPr>
                <w:lang w:val="en-US"/>
              </w:rPr>
              <w:t>Praktikum:</w:t>
            </w:r>
            <w:r w:rsidRPr="00B45976">
              <w:rPr>
                <w:lang w:val="en-US"/>
              </w:rPr>
              <w:t xml:space="preserve"> Woche im Rathaus von Ouzilly</w:t>
            </w:r>
          </w:p>
          <w:p w:rsidR="00147FE9" w:rsidRPr="00B45976" w:rsidRDefault="00147FE9" w:rsidP="00147FE9">
            <w:pPr>
              <w:pStyle w:val="Listepuces"/>
              <w:rPr>
                <w:lang w:val="en-US"/>
              </w:rPr>
            </w:pPr>
            <w:r w:rsidRPr="00B45976">
              <w:rPr>
                <w:lang w:val="en-US"/>
              </w:rPr>
              <w:tab/>
            </w:r>
            <w:r w:rsidR="002601A3" w:rsidRPr="00B45976">
              <w:rPr>
                <w:lang w:val="en-US"/>
              </w:rPr>
              <w:t xml:space="preserve">Aufgaben realisiert </w:t>
            </w:r>
            <w:r w:rsidRPr="00B45976">
              <w:rPr>
                <w:lang w:val="en-US"/>
              </w:rPr>
              <w:t xml:space="preserve">: </w:t>
            </w:r>
            <w:r w:rsidR="00B45976">
              <w:rPr>
                <w:lang w:val="en-US"/>
              </w:rPr>
              <w:t>Empfang</w:t>
            </w:r>
            <w:r w:rsidR="0045126E" w:rsidRPr="00B45976">
              <w:rPr>
                <w:lang w:val="en-US"/>
              </w:rPr>
              <w:t xml:space="preserve">, </w:t>
            </w:r>
            <w:r w:rsidR="00B45976">
              <w:rPr>
                <w:lang w:val="en-US"/>
              </w:rPr>
              <w:t>Post, Akten und haupt</w:t>
            </w:r>
            <w:r w:rsidR="0045126E" w:rsidRPr="00B45976">
              <w:rPr>
                <w:lang w:val="en-US"/>
              </w:rPr>
              <w:t xml:space="preserve">sächlich </w:t>
            </w:r>
            <w:r w:rsidR="00B45976">
              <w:rPr>
                <w:lang w:val="en-US"/>
              </w:rPr>
              <w:t>Sortieru</w:t>
            </w:r>
            <w:r w:rsidR="0045126E" w:rsidRPr="00B45976">
              <w:rPr>
                <w:lang w:val="en-US"/>
              </w:rPr>
              <w:t>n</w:t>
            </w:r>
            <w:r w:rsidR="00B45976">
              <w:rPr>
                <w:lang w:val="en-US"/>
              </w:rPr>
              <w:t>g</w:t>
            </w:r>
            <w:r w:rsidR="0045126E" w:rsidRPr="00B45976">
              <w:rPr>
                <w:lang w:val="en-US"/>
              </w:rPr>
              <w:t>.</w:t>
            </w:r>
          </w:p>
          <w:p w:rsidR="002601A3" w:rsidRPr="00B45976" w:rsidRDefault="002601A3" w:rsidP="002601A3">
            <w:pPr>
              <w:pStyle w:val="Listepuc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:rsidR="0045126E" w:rsidRPr="00B45976" w:rsidRDefault="00147FE9" w:rsidP="0045126E">
            <w:pPr>
              <w:pStyle w:val="Listepuces"/>
              <w:spacing w:after="0" w:line="240" w:lineRule="auto"/>
              <w:rPr>
                <w:rStyle w:val="Textesous-sectionDate"/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</w:pPr>
            <w:r w:rsidRPr="00B45976">
              <w:rPr>
                <w:b/>
                <w:lang w:val="en-US"/>
              </w:rPr>
              <w:t>Mars 2014</w:t>
            </w:r>
            <w:r w:rsidRPr="00B45976">
              <w:rPr>
                <w:rFonts w:asciiTheme="majorHAnsi" w:hAnsiTheme="majorHAnsi"/>
                <w:color w:val="auto"/>
                <w:sz w:val="18"/>
                <w:szCs w:val="18"/>
                <w:lang w:val="en-US"/>
              </w:rPr>
              <w:t xml:space="preserve"> :</w:t>
            </w:r>
            <w:r w:rsidR="0045126E" w:rsidRPr="00B45976">
              <w:rPr>
                <w:rFonts w:asciiTheme="majorHAnsi" w:hAnsiTheme="majorHAnsi"/>
                <w:color w:val="auto"/>
                <w:sz w:val="18"/>
                <w:szCs w:val="18"/>
                <w:lang w:val="en-US"/>
              </w:rPr>
              <w:t xml:space="preserve"> </w:t>
            </w:r>
            <w:r w:rsidR="0045126E" w:rsidRPr="00B45976">
              <w:rPr>
                <w:lang w:val="en-US"/>
              </w:rPr>
              <w:t>Beobachtungspraktikum in einer Bäckerei in Avanton</w:t>
            </w:r>
          </w:p>
          <w:p w:rsidR="007F1DA1" w:rsidRPr="007F1DA1" w:rsidRDefault="00525FBA" w:rsidP="007F1DA1">
            <w:pPr>
              <w:pStyle w:val="Listepuces"/>
              <w:spacing w:after="0" w:line="240" w:lineRule="auto"/>
              <w:rPr>
                <w:b/>
              </w:rPr>
            </w:pPr>
            <w:r w:rsidRPr="00B45976">
              <w:rPr>
                <w:rStyle w:val="Textesous-sectionDate"/>
                <w:lang w:val="en-US"/>
              </w:rPr>
              <w:tab/>
            </w:r>
            <w:r w:rsidR="00B45976">
              <w:t>Beobachtu</w:t>
            </w:r>
            <w:r w:rsidR="007F1DA1">
              <w:t>n</w:t>
            </w:r>
            <w:r w:rsidR="00B45976">
              <w:t>g</w:t>
            </w:r>
            <w:r w:rsidR="007F1DA1">
              <w:t xml:space="preserve"> und Viennoiseries her</w:t>
            </w:r>
            <w:r w:rsidR="00B45976">
              <w:t>gestellt</w:t>
            </w:r>
            <w:r w:rsidR="007F1DA1">
              <w:t>.</w:t>
            </w:r>
          </w:p>
          <w:p w:rsidR="008262F7" w:rsidRPr="00147FE9" w:rsidRDefault="008262F7" w:rsidP="007F1DA1">
            <w:pPr>
              <w:pStyle w:val="Sous-section"/>
              <w:tabs>
                <w:tab w:val="left" w:pos="3328"/>
              </w:tabs>
              <w:spacing w:before="0" w:after="0"/>
              <w:rPr>
                <w:rStyle w:val="Textesous-sectionDate"/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:rsidR="00FD6322" w:rsidRDefault="007F1DA1">
            <w:pPr>
              <w:pStyle w:val="Section"/>
            </w:pPr>
            <w:r>
              <w:t>Kompetenzen</w:t>
            </w:r>
          </w:p>
          <w:p w:rsidR="00B45976" w:rsidRPr="0031483B" w:rsidRDefault="00284132" w:rsidP="0031483B">
            <w:pPr>
              <w:pStyle w:val="Listepuces"/>
              <w:rPr>
                <w:lang w:val="en-US"/>
              </w:rPr>
            </w:pPr>
            <w:r w:rsidRPr="00B45976">
              <w:rPr>
                <w:lang w:val="en-US"/>
              </w:rPr>
              <w:t>Sprachwissenschaft : Engländer und das Deutsche Höhe Gesamtschule.</w:t>
            </w:r>
          </w:p>
        </w:tc>
      </w:tr>
    </w:tbl>
    <w:p w:rsidR="00FD6322" w:rsidRPr="00B45976" w:rsidRDefault="00FD6322" w:rsidP="003D2225">
      <w:pPr>
        <w:rPr>
          <w:lang w:val="en-US"/>
        </w:rPr>
      </w:pPr>
    </w:p>
    <w:sectPr w:rsidR="00FD6322" w:rsidRPr="00B45976">
      <w:headerReference w:type="default" r:id="rId8"/>
      <w:footerReference w:type="even" r:id="rId9"/>
      <w:footerReference w:type="default" r:id="rId10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001" w:rsidRDefault="00924001">
      <w:pPr>
        <w:spacing w:after="0" w:line="240" w:lineRule="auto"/>
      </w:pPr>
      <w:r>
        <w:separator/>
      </w:r>
    </w:p>
  </w:endnote>
  <w:endnote w:type="continuationSeparator" w:id="0">
    <w:p w:rsidR="00924001" w:rsidRDefault="0092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22" w:rsidRDefault="00761A8B">
    <w:pPr>
      <w:pStyle w:val="Pieddepagegauche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="002C33FF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[Votre n° de téléphone]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22" w:rsidRDefault="00761A8B">
    <w:pPr>
      <w:pStyle w:val="Pieddepagedroi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="002601A3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[Votre adresse de messagerie]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001" w:rsidRDefault="00924001">
      <w:pPr>
        <w:spacing w:after="0" w:line="240" w:lineRule="auto"/>
      </w:pPr>
      <w:r>
        <w:separator/>
      </w:r>
    </w:p>
  </w:footnote>
  <w:footnote w:type="continuationSeparator" w:id="0">
    <w:p w:rsidR="00924001" w:rsidRDefault="0092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22" w:rsidRDefault="00761A8B">
    <w:pPr>
      <w:pStyle w:val="En-ttedroit"/>
      <w:jc w:val="left"/>
    </w:pPr>
    <w:r>
      <w:rPr>
        <w:color w:val="CEDBE6" w:themeColor="accent2" w:themeTint="80"/>
      </w:rPr>
      <w:sym w:font="Wingdings 3" w:char="F07D"/>
    </w:r>
    <w:r>
      <w:t xml:space="preserve"> C.V. 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24001">
          <w:t>Mathurin KOCH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puc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puc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puc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puc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EEFA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42410973"/>
    <w:multiLevelType w:val="hybridMultilevel"/>
    <w:tmpl w:val="2F342B0C"/>
    <w:lvl w:ilvl="0" w:tplc="360CD948">
      <w:start w:val="9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9"/>
  </w:num>
  <w:num w:numId="33">
    <w:abstractNumId w:val="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01"/>
    <w:rsid w:val="00135D78"/>
    <w:rsid w:val="00147FE9"/>
    <w:rsid w:val="002601A3"/>
    <w:rsid w:val="00284132"/>
    <w:rsid w:val="002C33FF"/>
    <w:rsid w:val="0031483B"/>
    <w:rsid w:val="003D2225"/>
    <w:rsid w:val="0045126E"/>
    <w:rsid w:val="004B3841"/>
    <w:rsid w:val="00525FBA"/>
    <w:rsid w:val="006F4699"/>
    <w:rsid w:val="00761A8B"/>
    <w:rsid w:val="007F1DA1"/>
    <w:rsid w:val="008262F7"/>
    <w:rsid w:val="0085184B"/>
    <w:rsid w:val="00924001"/>
    <w:rsid w:val="00AC4C6C"/>
    <w:rsid w:val="00B45976"/>
    <w:rsid w:val="00D01708"/>
    <w:rsid w:val="00DC30A6"/>
    <w:rsid w:val="00E8274C"/>
    <w:rsid w:val="00FB5C57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B390958-40F2-475C-82ED-31905DF7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basedOn w:val="Normal"/>
    <w:link w:val="SansinterligneCar"/>
    <w:uiPriority w:val="99"/>
    <w:qFormat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ous-section">
    <w:name w:val="Sous-section"/>
    <w:basedOn w:val="Normal"/>
    <w:link w:val="Textesous-sectio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tion">
    <w:name w:val="Quote"/>
    <w:basedOn w:val="Normal"/>
    <w:link w:val="CitationCar"/>
    <w:uiPriority w:val="29"/>
    <w:qFormat/>
    <w:rPr>
      <w:i/>
      <w:color w:val="7F7F7F" w:themeColor="background1" w:themeShade="7F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">
    <w:name w:val="Nom"/>
    <w:basedOn w:val="Sansinterligne"/>
    <w:link w:val="Textenom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puc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B292CA" w:themeColor="hyperlink"/>
      <w:u w:val="single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ccentuation">
    <w:name w:val="Emphasis"/>
    <w:uiPriority w:val="20"/>
    <w:qFormat/>
    <w:rPr>
      <w:b/>
      <w:i/>
      <w:spacing w:val="0"/>
    </w:rPr>
  </w:style>
  <w:style w:type="character" w:customStyle="1" w:styleId="SansinterligneCar">
    <w:name w:val="Sans interligne Car"/>
    <w:basedOn w:val="Policepardfaut"/>
    <w:link w:val="Sansinterligne"/>
    <w:uiPriority w:val="99"/>
    <w:rPr>
      <w:rFonts w:cs="Times New Roman"/>
      <w:color w:val="000000" w:themeColor="text1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puc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puc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puc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lev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Emphaseple">
    <w:name w:val="Subtle Emphasis"/>
    <w:basedOn w:val="Policepardfau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dressedelexpditeur">
    <w:name w:val="Adresse de l'expéditeur"/>
    <w:basedOn w:val="Sansinterligne"/>
    <w:link w:val="Texteadressedelexpditeu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Textenom">
    <w:name w:val="Texte nom"/>
    <w:basedOn w:val="SansinterligneCar"/>
    <w:link w:val="Nom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Textesection">
    <w:name w:val="Texte section"/>
    <w:basedOn w:val="Policepardfau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Textesous-section">
    <w:name w:val="Texte sous-section"/>
    <w:basedOn w:val="Policepardfaut"/>
    <w:link w:val="Sous-sectio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Texteadressedelexpditeur">
    <w:name w:val="Texte adresse de l'expéditeur"/>
    <w:basedOn w:val="SansinterligneCar"/>
    <w:link w:val="Adressedelexpditeur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Pr>
      <w:color w:val="727CA3" w:themeColor="accent1"/>
      <w:sz w:val="18"/>
    </w:rPr>
  </w:style>
  <w:style w:type="paragraph" w:customStyle="1" w:styleId="Textesous-section0">
    <w:name w:val="Texte sous-section"/>
    <w:basedOn w:val="Normal"/>
    <w:uiPriority w:val="5"/>
    <w:qFormat/>
    <w:pPr>
      <w:spacing w:after="320"/>
      <w:contextualSpacing/>
    </w:pPr>
  </w:style>
  <w:style w:type="character" w:customStyle="1" w:styleId="Textesous-sectionDate">
    <w:name w:val="Texte sous-section Date"/>
    <w:basedOn w:val="Textesous-section"/>
    <w:link w:val="Sous-sectionDate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ieddepagepremirepage">
    <w:name w:val="Pied de page première page"/>
    <w:basedOn w:val="Pieddepage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-ttepremirepage">
    <w:name w:val="En-tête première page"/>
    <w:basedOn w:val="En-tte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edadresse">
    <w:name w:val="Texte d'adresse"/>
    <w:basedOn w:val="Sansinterligne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-ttegauche">
    <w:name w:val="En-tête gauche"/>
    <w:basedOn w:val="En-tte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depagegauche">
    <w:name w:val="Pied de page gauche"/>
    <w:basedOn w:val="Normal"/>
    <w:next w:val="Sous-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-ttedroit">
    <w:name w:val="En-tête droit"/>
    <w:basedOn w:val="En-tte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depagedroit">
    <w:name w:val="Pied de page droit"/>
    <w:basedOn w:val="Pieddepage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aragraphedeliste">
    <w:name w:val="List Paragraph"/>
    <w:basedOn w:val="Normal"/>
    <w:uiPriority w:val="34"/>
    <w:qFormat/>
    <w:rsid w:val="0045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894E49098F4A78B25022A05C636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B70417-DB85-4CBF-BD2B-BA55385B7D83}"/>
      </w:docPartPr>
      <w:docPartBody>
        <w:p w:rsidR="00502F42" w:rsidRDefault="00502F42">
          <w:pPr>
            <w:pStyle w:val="F9894E49098F4A78B25022A05C636342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EA7A1365DC0843C98D9CD9B879418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C02E8-F8DE-45D9-99A3-6DBE2B139C5E}"/>
      </w:docPartPr>
      <w:docPartBody>
        <w:p w:rsidR="00502F42" w:rsidRDefault="00502F42">
          <w:pPr>
            <w:pStyle w:val="EA7A1365DC0843C98D9CD9B879418B6E"/>
          </w:pPr>
          <w: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42"/>
    <w:rsid w:val="0050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F9894E49098F4A78B25022A05C636342">
    <w:name w:val="F9894E49098F4A78B25022A05C636342"/>
  </w:style>
  <w:style w:type="paragraph" w:customStyle="1" w:styleId="EA7A1365DC0843C98D9CD9B879418B6E">
    <w:name w:val="EA7A1365DC0843C98D9CD9B879418B6E"/>
  </w:style>
  <w:style w:type="paragraph" w:customStyle="1" w:styleId="2B8CFE74E96E4C67B767922A9B2004EF">
    <w:name w:val="2B8CFE74E96E4C67B767922A9B2004EF"/>
  </w:style>
  <w:style w:type="paragraph" w:customStyle="1" w:styleId="7D0C907877F24154BB596E50836CA3BC">
    <w:name w:val="7D0C907877F24154BB596E50836CA3BC"/>
  </w:style>
  <w:style w:type="paragraph" w:customStyle="1" w:styleId="6A59E0C2D5214E899FD6189B47176319">
    <w:name w:val="6A59E0C2D5214E899FD6189B47176319"/>
  </w:style>
  <w:style w:type="paragraph" w:customStyle="1" w:styleId="9A907FFC321D46CAAD71AFF858ACD76B">
    <w:name w:val="9A907FFC321D46CAAD71AFF858ACD76B"/>
  </w:style>
  <w:style w:type="paragraph" w:customStyle="1" w:styleId="9AD7CDDEC38F4E6AA1F40AAB1E4610D7">
    <w:name w:val="9AD7CDDEC38F4E6AA1F40AAB1E4610D7"/>
  </w:style>
  <w:style w:type="paragraph" w:customStyle="1" w:styleId="F3282EB13C204CBCAEAAC2384DFB5302">
    <w:name w:val="F3282EB13C204CBCAEAAC2384DFB5302"/>
  </w:style>
  <w:style w:type="paragraph" w:customStyle="1" w:styleId="Sous-sectionDate">
    <w:name w:val="Sous-section Date"/>
    <w:basedOn w:val="Normal"/>
    <w:link w:val="Textesous-sectionDate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Textesous-sectionDate">
    <w:name w:val="Texte sous-section Date"/>
    <w:basedOn w:val="Policepardfaut"/>
    <w:link w:val="Sous-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10A40E93942E45D8AFC54D125098B86F">
    <w:name w:val="10A40E93942E45D8AFC54D125098B86F"/>
  </w:style>
  <w:style w:type="paragraph" w:customStyle="1" w:styleId="B2B2902FFF7C4209B5EC9BA40901CA31">
    <w:name w:val="B2B2902FFF7C4209B5EC9BA40901CA31"/>
  </w:style>
  <w:style w:type="paragraph" w:customStyle="1" w:styleId="3760D847F8374F2F92915FC4523052D2">
    <w:name w:val="3760D847F8374F2F92915FC4523052D2"/>
  </w:style>
  <w:style w:type="paragraph" w:customStyle="1" w:styleId="8D9BA09C88104C5098D0ADCD07A5AA74">
    <w:name w:val="8D9BA09C88104C5098D0ADCD07A5AA74"/>
  </w:style>
  <w:style w:type="paragraph" w:customStyle="1" w:styleId="77AB16E62A7A4626B793AD22C98B74C2">
    <w:name w:val="77AB16E62A7A4626B793AD22C98B74C2"/>
  </w:style>
  <w:style w:type="paragraph" w:customStyle="1" w:styleId="565C8D241F344F999FD06FFAE18D12E6">
    <w:name w:val="565C8D241F344F999FD06FFAE18D12E6"/>
  </w:style>
  <w:style w:type="paragraph" w:customStyle="1" w:styleId="EB92A2C036974447BBB5210B7FC06C6E">
    <w:name w:val="EB92A2C036974447BBB5210B7FC06C6E"/>
  </w:style>
  <w:style w:type="paragraph" w:customStyle="1" w:styleId="0DAE120A686E4AFDA0970B6EB2D12320">
    <w:name w:val="0DAE120A686E4AFDA0970B6EB2D12320"/>
  </w:style>
  <w:style w:type="paragraph" w:customStyle="1" w:styleId="07B6F53FE0A440949CB77BF3BCF7DA8C">
    <w:name w:val="07B6F53FE0A440949CB77BF3BCF7D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Mathurin KOCH</dc:creator>
  <cp:lastModifiedBy>Mathurin KOCH</cp:lastModifiedBy>
  <cp:revision>2</cp:revision>
  <cp:lastPrinted>2015-11-19T15:58:00Z</cp:lastPrinted>
  <dcterms:created xsi:type="dcterms:W3CDTF">2016-04-21T11:00:00Z</dcterms:created>
  <dcterms:modified xsi:type="dcterms:W3CDTF">2016-04-21T11:00:00Z</dcterms:modified>
</cp:coreProperties>
</file>