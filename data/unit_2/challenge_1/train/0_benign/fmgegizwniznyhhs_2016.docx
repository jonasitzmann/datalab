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4617A0">
        <w:tc>
          <w:tcPr>
            <w:tcW w:w="9576" w:type="dxa"/>
          </w:tcPr>
          <w:p w:rsidR="004617A0" w:rsidRDefault="004617A0">
            <w:pPr>
              <w:pStyle w:val="Primerapginadeencabezado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Nombre del currículo"/>
        <w:tag w:val="Nombre del currículo"/>
        <w:id w:val="2142538285"/>
        <w:placeholder>
          <w:docPart w:val="B6E42281134147B7A8B3AFA86AA029D6"/>
        </w:placeholder>
        <w:docPartList>
          <w:docPartGallery w:val="Quick Parts"/>
          <w:docPartCategory w:val=" Nombre del currículo"/>
        </w:docPartList>
      </w:sdtPr>
      <w:sdtEndPr/>
      <w:sdtContent>
        <w:p w:rsidR="004617A0" w:rsidRDefault="004617A0">
          <w:pPr>
            <w:pStyle w:val="Sinespaciado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51"/>
            <w:gridCol w:w="9088"/>
          </w:tblGrid>
          <w:tr w:rsidR="004617A0" w:rsidTr="00EB6554">
            <w:trPr>
              <w:trHeight w:val="341"/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4617A0" w:rsidRDefault="004617A0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4617A0" w:rsidRDefault="00893E9D">
                <w:pPr>
                  <w:pStyle w:val="Nombr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D5ABD7E1588849CFA58C6BBCF5EBF491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proofErr w:type="spellStart"/>
                    <w:r w:rsidR="003A36FB">
                      <w:t>Jahir</w:t>
                    </w:r>
                    <w:proofErr w:type="spellEnd"/>
                    <w:r w:rsidR="003A36FB">
                      <w:t xml:space="preserve"> </w:t>
                    </w:r>
                    <w:proofErr w:type="spellStart"/>
                    <w:r w:rsidR="003A36FB">
                      <w:t>Perez</w:t>
                    </w:r>
                    <w:proofErr w:type="spellEnd"/>
                  </w:sdtContent>
                </w:sdt>
              </w:p>
              <w:p w:rsidR="004617A0" w:rsidRDefault="003A36FB">
                <w:pPr>
                  <w:pStyle w:val="Textodedireccin"/>
                  <w:spacing w:line="240" w:lineRule="auto"/>
                </w:pPr>
                <w:r>
                  <w:t>Res. Vista Alegre Calle 6ta Sur Casa 507A</w:t>
                </w:r>
              </w:p>
              <w:p w:rsidR="004617A0" w:rsidRDefault="00893E9D">
                <w:pPr>
                  <w:pStyle w:val="Textodedireccin"/>
                  <w:spacing w:line="240" w:lineRule="auto"/>
                </w:pPr>
                <w:r>
                  <w:t xml:space="preserve">Teléfono: </w:t>
                </w:r>
                <w:r w:rsidR="00627E60">
                  <w:t>65514688</w:t>
                </w:r>
                <w:bookmarkStart w:id="0" w:name="_GoBack"/>
                <w:bookmarkEnd w:id="0"/>
                <w:r w:rsidR="003A36FB">
                  <w:t>-65514662-2517629</w:t>
                </w:r>
              </w:p>
              <w:p w:rsidR="004617A0" w:rsidRPr="003A36FB" w:rsidRDefault="00893E9D" w:rsidP="003A36FB">
                <w:pPr>
                  <w:pStyle w:val="Textodedireccin"/>
                  <w:spacing w:line="240" w:lineRule="auto"/>
                </w:pPr>
                <w:r>
                  <w:t xml:space="preserve">Correo electrónico: </w:t>
                </w:r>
                <w:r w:rsidR="003A36FB">
                  <w:t>jahiryeve@gmail.com</w:t>
                </w:r>
              </w:p>
            </w:tc>
          </w:tr>
        </w:tbl>
        <w:p w:rsidR="004617A0" w:rsidRDefault="00C74428">
          <w:pPr>
            <w:pStyle w:val="Sinespaciado"/>
          </w:pPr>
        </w:p>
      </w:sdtContent>
    </w:sdt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4617A0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4617A0" w:rsidRDefault="004617A0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3A36FB" w:rsidRDefault="00AF4F8A">
            <w:pPr>
              <w:pStyle w:val="Seccin"/>
            </w:pPr>
            <w:r>
              <w:t>Objetivo</w:t>
            </w:r>
          </w:p>
          <w:p w:rsidR="003A36FB" w:rsidRPr="003A36FB" w:rsidRDefault="00AF4F8A" w:rsidP="003A36FB">
            <w:r>
              <w:t>Desempeñarme, ofrecer y desarrollar todas mis capacidades innatas, consiguiendo un excelente resultado en la labor y el área asignada, además adquirir a través de la responsabilidad y confianza en mí depositada, una experiencia inigualable, con la cual conseguiré un paso importante en mi superación personal, junto con el orgullo de hacer parte de su equipo de trabajo.</w:t>
            </w:r>
          </w:p>
          <w:p w:rsidR="004617A0" w:rsidRDefault="003A36FB">
            <w:pPr>
              <w:pStyle w:val="Seccin"/>
            </w:pPr>
            <w:r>
              <w:t xml:space="preserve">Datos personales </w:t>
            </w:r>
          </w:p>
          <w:p w:rsidR="004617A0" w:rsidRDefault="003A36FB">
            <w:pPr>
              <w:pStyle w:val="Textodesubseccin"/>
            </w:pPr>
            <w:r>
              <w:t xml:space="preserve">Nombre: </w:t>
            </w:r>
            <w:proofErr w:type="spellStart"/>
            <w:r>
              <w:t>Jahir</w:t>
            </w:r>
            <w:proofErr w:type="spellEnd"/>
            <w:r>
              <w:t xml:space="preserve"> Eugenio </w:t>
            </w:r>
            <w:proofErr w:type="spellStart"/>
            <w:r>
              <w:t>Perez</w:t>
            </w:r>
            <w:proofErr w:type="spellEnd"/>
            <w:r>
              <w:t xml:space="preserve"> </w:t>
            </w:r>
            <w:r w:rsidR="00AF4F8A">
              <w:t>Benítez</w:t>
            </w:r>
          </w:p>
          <w:p w:rsidR="003A36FB" w:rsidRDefault="003A36FB">
            <w:pPr>
              <w:pStyle w:val="Textodesubseccin"/>
            </w:pPr>
            <w:r>
              <w:t>Edad: 21 años</w:t>
            </w:r>
          </w:p>
          <w:p w:rsidR="003A36FB" w:rsidRDefault="003A36FB">
            <w:pPr>
              <w:pStyle w:val="Textodesubseccin"/>
            </w:pPr>
            <w:r>
              <w:t>ID Personal:10-710-35</w:t>
            </w:r>
          </w:p>
          <w:p w:rsidR="003A36FB" w:rsidRDefault="00E54B0A">
            <w:pPr>
              <w:pStyle w:val="Textodesubseccin"/>
            </w:pPr>
            <w:r>
              <w:t>Estado: Soltero</w:t>
            </w:r>
          </w:p>
          <w:p w:rsidR="003A36FB" w:rsidRDefault="003A36FB">
            <w:pPr>
              <w:pStyle w:val="Textodesubseccin"/>
            </w:pPr>
            <w:r>
              <w:t xml:space="preserve">Nacionalidad: Panameño </w:t>
            </w:r>
          </w:p>
          <w:p w:rsidR="004617A0" w:rsidRDefault="00893E9D">
            <w:pPr>
              <w:pStyle w:val="Seccin"/>
            </w:pPr>
            <w:r>
              <w:t>Educación</w:t>
            </w:r>
          </w:p>
          <w:p w:rsidR="00E54B0A" w:rsidRDefault="00E54B0A" w:rsidP="00E54B0A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  <w:r>
              <w:t xml:space="preserve">Diploma 6to año                                                           I.P.T Fernando de </w:t>
            </w:r>
            <w:proofErr w:type="spellStart"/>
            <w:r>
              <w:t>Lesseps</w:t>
            </w:r>
            <w:proofErr w:type="spellEnd"/>
          </w:p>
          <w:p w:rsidR="00E54B0A" w:rsidRDefault="00E54B0A" w:rsidP="00E54B0A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  <w:r>
              <w:t>Segundo Ciclo Industria en Electrónica                                      (2009-2011)</w:t>
            </w:r>
          </w:p>
          <w:p w:rsidR="00E54B0A" w:rsidRDefault="00E54B0A" w:rsidP="00E54B0A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E54B0A" w:rsidRDefault="00E54B0A" w:rsidP="00E54B0A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  <w:r>
              <w:t>Certificado de 3r año                                                    C.E.B.G Res. Vista Alegre</w:t>
            </w:r>
          </w:p>
          <w:p w:rsidR="00E54B0A" w:rsidRDefault="00E54B0A" w:rsidP="00E54B0A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  <w:r>
              <w:t xml:space="preserve">                                                                                              (2006-2008)</w:t>
            </w:r>
          </w:p>
          <w:p w:rsidR="00E54B0A" w:rsidRDefault="00E54B0A" w:rsidP="00E54B0A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E54B0A" w:rsidRDefault="00E54B0A" w:rsidP="00E54B0A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  <w:r>
              <w:t xml:space="preserve">Certificado de 6to Grado                                              C.E.B.G Res. </w:t>
            </w:r>
            <w:proofErr w:type="spellStart"/>
            <w:r>
              <w:t>Vacamonte</w:t>
            </w:r>
            <w:proofErr w:type="spellEnd"/>
          </w:p>
          <w:p w:rsidR="00E54B0A" w:rsidRDefault="00E54B0A" w:rsidP="00E54B0A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  <w:r>
              <w:t xml:space="preserve">                                                                          </w:t>
            </w:r>
            <w:r w:rsidR="00EB6554">
              <w:t xml:space="preserve">                    (1999-2005)</w:t>
            </w:r>
          </w:p>
          <w:p w:rsidR="004617A0" w:rsidRDefault="00893E9D">
            <w:pPr>
              <w:pStyle w:val="Seccin"/>
              <w:spacing w:after="0"/>
            </w:pPr>
            <w:r>
              <w:t>Experiencia</w:t>
            </w:r>
          </w:p>
          <w:p w:rsidR="004617A0" w:rsidRDefault="00A96F83">
            <w:pPr>
              <w:pStyle w:val="Textodesubseccin"/>
            </w:pPr>
            <w:r>
              <w:t xml:space="preserve">Telecom Internacional S.A                                           Técnico en Sistemas especiales </w:t>
            </w:r>
          </w:p>
          <w:p w:rsidR="00A96F83" w:rsidRDefault="00A96F83">
            <w:pPr>
              <w:pStyle w:val="Textodesubseccin"/>
            </w:pPr>
            <w:r>
              <w:t xml:space="preserve">                                                                             </w:t>
            </w:r>
            <w:r w:rsidR="009A424C">
              <w:t xml:space="preserve">     (Noviembre 2012-Mayo 2015)</w:t>
            </w:r>
            <w:r>
              <w:t>)</w:t>
            </w:r>
          </w:p>
          <w:p w:rsidR="00A96F83" w:rsidRDefault="00A96F83">
            <w:pPr>
              <w:pStyle w:val="Textodesubseccin"/>
            </w:pPr>
          </w:p>
          <w:p w:rsidR="00A96F83" w:rsidRDefault="00A96F83">
            <w:pPr>
              <w:pStyle w:val="Textodesubseccin"/>
            </w:pPr>
            <w:r>
              <w:t xml:space="preserve">M.D.M </w:t>
            </w:r>
            <w:proofErr w:type="spellStart"/>
            <w:r>
              <w:t>Securities</w:t>
            </w:r>
            <w:proofErr w:type="spellEnd"/>
            <w:r>
              <w:t xml:space="preserve">                                                               Ayudante de Técnico</w:t>
            </w:r>
          </w:p>
          <w:p w:rsidR="00A96F83" w:rsidRDefault="00A96F83">
            <w:pPr>
              <w:pStyle w:val="Textodesubseccin"/>
            </w:pPr>
            <w:r>
              <w:t xml:space="preserve">                                                                            </w:t>
            </w:r>
            <w:r w:rsidR="00EB6554">
              <w:t xml:space="preserve">       (Octubre 2011-Abril 2012</w:t>
            </w:r>
          </w:p>
          <w:p w:rsidR="004617A0" w:rsidRDefault="00A96F83">
            <w:pPr>
              <w:pStyle w:val="Seccin"/>
            </w:pPr>
            <w:r>
              <w:t>Habilidades</w:t>
            </w:r>
          </w:p>
          <w:p w:rsidR="00EB6554" w:rsidRDefault="00A96F83" w:rsidP="00EB6554">
            <w:pPr>
              <w:pStyle w:val="Listaconvietas"/>
              <w:numPr>
                <w:ilvl w:val="0"/>
                <w:numId w:val="0"/>
              </w:numPr>
            </w:pPr>
            <w:r>
              <w:t>Soy un Joven técnico en sistemas especiales las cuales abarca Alarma contra incendio, CCTV, Cableado estructurado, Alarma contra robo</w:t>
            </w:r>
            <w:r w:rsidR="00EB6554">
              <w:t>, Sistema de Acceso.</w:t>
            </w:r>
          </w:p>
          <w:p w:rsidR="00EB6554" w:rsidRDefault="00EB6554" w:rsidP="00EB6554">
            <w:pPr>
              <w:pStyle w:val="Listaconvietas"/>
              <w:numPr>
                <w:ilvl w:val="0"/>
                <w:numId w:val="0"/>
              </w:numPr>
              <w:rPr>
                <w:rFonts w:asciiTheme="majorHAnsi" w:hAnsiTheme="majorHAnsi"/>
                <w:b/>
                <w:color w:val="9FB8CD" w:themeColor="accent2"/>
                <w:sz w:val="24"/>
                <w:szCs w:val="24"/>
              </w:rPr>
            </w:pPr>
            <w:r w:rsidRPr="00EB6554">
              <w:rPr>
                <w:rFonts w:asciiTheme="majorHAnsi" w:hAnsiTheme="majorHAnsi"/>
                <w:b/>
                <w:color w:val="9FB8CD" w:themeColor="accent2"/>
                <w:sz w:val="24"/>
                <w:szCs w:val="24"/>
              </w:rPr>
              <w:t>Referencia</w:t>
            </w:r>
          </w:p>
          <w:p w:rsidR="00EB6554" w:rsidRDefault="00EB6554" w:rsidP="00EB6554">
            <w:pPr>
              <w:pStyle w:val="Listaconvietas"/>
              <w:numPr>
                <w:ilvl w:val="0"/>
                <w:numId w:val="0"/>
              </w:numPr>
              <w:rPr>
                <w:color w:val="auto"/>
              </w:rPr>
            </w:pPr>
            <w:proofErr w:type="spellStart"/>
            <w:r w:rsidRPr="00EB6554">
              <w:rPr>
                <w:color w:val="auto"/>
              </w:rPr>
              <w:t>Alvis</w:t>
            </w:r>
            <w:proofErr w:type="spellEnd"/>
            <w:r w:rsidRPr="00EB655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Pr="00EB6554">
              <w:rPr>
                <w:rFonts w:cs="Arial"/>
                <w:color w:val="auto"/>
              </w:rPr>
              <w:t>batista</w:t>
            </w:r>
            <w:r w:rsidRPr="00EB655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</w:t>
            </w:r>
            <w:r w:rsidRPr="00EB655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Pr="00EB6554">
              <w:rPr>
                <w:color w:val="auto"/>
              </w:rPr>
              <w:t xml:space="preserve"> 6244-2439     </w:t>
            </w:r>
            <w:r>
              <w:rPr>
                <w:color w:val="auto"/>
              </w:rPr>
              <w:t xml:space="preserve">                        </w:t>
            </w:r>
            <w:r w:rsidRPr="00EB6554">
              <w:rPr>
                <w:color w:val="auto"/>
              </w:rPr>
              <w:t xml:space="preserve">Técnico en sistemas especiales      </w:t>
            </w:r>
          </w:p>
          <w:p w:rsidR="00EB6554" w:rsidRPr="00EB6554" w:rsidRDefault="00EB6554" w:rsidP="00EB6554">
            <w:pPr>
              <w:pStyle w:val="Listaconvietas"/>
              <w:numPr>
                <w:ilvl w:val="0"/>
                <w:numId w:val="0"/>
              </w:numPr>
              <w:rPr>
                <w:color w:val="auto"/>
              </w:rPr>
            </w:pPr>
            <w:r>
              <w:rPr>
                <w:color w:val="auto"/>
              </w:rPr>
              <w:t>Luis Sousa                       6786-4211                             Técnico en sistemas especiales</w:t>
            </w:r>
            <w:r w:rsidRPr="00EB6554">
              <w:rPr>
                <w:color w:val="auto"/>
              </w:rPr>
              <w:t xml:space="preserve">                         </w:t>
            </w:r>
          </w:p>
          <w:p w:rsidR="00EB6554" w:rsidRDefault="00EB6554" w:rsidP="00EB6554">
            <w:pPr>
              <w:pStyle w:val="Listaconvietas"/>
              <w:numPr>
                <w:ilvl w:val="0"/>
                <w:numId w:val="0"/>
              </w:numPr>
            </w:pPr>
            <w:r>
              <w:t xml:space="preserve">                                              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4617A0">
        <w:trPr>
          <w:trHeight w:val="576"/>
        </w:trPr>
        <w:tc>
          <w:tcPr>
            <w:tcW w:w="9576" w:type="dxa"/>
          </w:tcPr>
          <w:p w:rsidR="004617A0" w:rsidRDefault="004617A0">
            <w:pPr>
              <w:spacing w:after="0" w:line="240" w:lineRule="auto"/>
            </w:pPr>
          </w:p>
        </w:tc>
      </w:tr>
    </w:tbl>
    <w:p w:rsidR="004617A0" w:rsidRDefault="004617A0"/>
    <w:p w:rsidR="004617A0" w:rsidRDefault="004617A0"/>
    <w:sectPr w:rsidR="004617A0">
      <w:headerReference w:type="even" r:id="rId9"/>
      <w:headerReference w:type="default" r:id="rId10"/>
      <w:footerReference w:type="even" r:id="rId11"/>
      <w:footerReference w:type="default" r:id="rId12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428" w:rsidRDefault="00C74428">
      <w:pPr>
        <w:spacing w:after="0" w:line="240" w:lineRule="auto"/>
      </w:pPr>
      <w:r>
        <w:separator/>
      </w:r>
    </w:p>
  </w:endnote>
  <w:endnote w:type="continuationSeparator" w:id="0">
    <w:p w:rsidR="00C74428" w:rsidRDefault="00C74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7A0" w:rsidRDefault="00893E9D">
    <w:pPr>
      <w:pStyle w:val="Piedepginaizquierd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627E60">
      <w:rPr>
        <w:noProof/>
      </w:rPr>
      <w:t>2</w:t>
    </w:r>
    <w: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[Escriba su número de teléfono]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7A0" w:rsidRDefault="00893E9D">
    <w:pPr>
      <w:pStyle w:val="Piedepginaderech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EB6554">
      <w:rPr>
        <w:noProof/>
      </w:rPr>
      <w:t>3</w:t>
    </w:r>
    <w: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[Escriba su dirección de correo electrónico]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428" w:rsidRDefault="00C74428">
      <w:pPr>
        <w:spacing w:after="0" w:line="240" w:lineRule="auto"/>
      </w:pPr>
      <w:r>
        <w:separator/>
      </w:r>
    </w:p>
  </w:footnote>
  <w:footnote w:type="continuationSeparator" w:id="0">
    <w:p w:rsidR="00C74428" w:rsidRDefault="00C74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7A0" w:rsidRDefault="00893E9D">
    <w:pPr>
      <w:pStyle w:val="Encabezadoizquierdo"/>
      <w:jc w:val="righ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3A36FB">
          <w:t>Jahir</w:t>
        </w:r>
        <w:proofErr w:type="spellEnd"/>
        <w:r w:rsidR="003A36FB">
          <w:t xml:space="preserve"> </w:t>
        </w:r>
        <w:proofErr w:type="spellStart"/>
        <w:r w:rsidR="003A36FB">
          <w:t>Perez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7A0" w:rsidRDefault="00893E9D">
    <w:pPr>
      <w:pStyle w:val="Encabezadoderecho"/>
      <w:jc w:val="lef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3A36FB">
          <w:t>Jahir</w:t>
        </w:r>
        <w:proofErr w:type="spellEnd"/>
        <w:r w:rsidR="003A36FB">
          <w:t xml:space="preserve"> </w:t>
        </w:r>
        <w:proofErr w:type="spellStart"/>
        <w:r w:rsidR="003A36FB">
          <w:t>Perez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proofState w:spelling="clean" w:grammar="clean"/>
  <w:attachedTemplate r:id="rId1"/>
  <w:styleLockQFSet/>
  <w:defaultTabStop w:val="720"/>
  <w:hyphenationZone w:val="425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6FB"/>
    <w:rsid w:val="003A36FB"/>
    <w:rsid w:val="004617A0"/>
    <w:rsid w:val="00627E60"/>
    <w:rsid w:val="00893E9D"/>
    <w:rsid w:val="009A424C"/>
    <w:rsid w:val="00A96F83"/>
    <w:rsid w:val="00AF4F8A"/>
    <w:rsid w:val="00C74428"/>
    <w:rsid w:val="00E54B0A"/>
    <w:rsid w:val="00EB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E42281134147B7A8B3AFA86AA02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5F693-338C-419F-825B-6428A4B26E89}"/>
      </w:docPartPr>
      <w:docPartBody>
        <w:p w:rsidR="000C0EED" w:rsidRDefault="0055408A">
          <w:pPr>
            <w:pStyle w:val="B6E42281134147B7A8B3AFA86AA029D6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D5ABD7E1588849CFA58C6BBCF5EBF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590CA-9F70-4B63-B5E9-FF214649C987}"/>
      </w:docPartPr>
      <w:docPartBody>
        <w:p w:rsidR="000C0EED" w:rsidRDefault="0055408A">
          <w:pPr>
            <w:pStyle w:val="D5ABD7E1588849CFA58C6BBCF5EBF491"/>
          </w:pPr>
          <w: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08A"/>
    <w:rsid w:val="00072ECF"/>
    <w:rsid w:val="000C0EED"/>
    <w:rsid w:val="0055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B6E42281134147B7A8B3AFA86AA029D6">
    <w:name w:val="B6E42281134147B7A8B3AFA86AA029D6"/>
  </w:style>
  <w:style w:type="paragraph" w:customStyle="1" w:styleId="D5ABD7E1588849CFA58C6BBCF5EBF491">
    <w:name w:val="D5ABD7E1588849CFA58C6BBCF5EBF491"/>
  </w:style>
  <w:style w:type="paragraph" w:customStyle="1" w:styleId="3FCA161F4F4B4E4A976076829C251BA0">
    <w:name w:val="3FCA161F4F4B4E4A976076829C251BA0"/>
  </w:style>
  <w:style w:type="paragraph" w:customStyle="1" w:styleId="492BDB2C470D48818BC1B0AD28A847EF">
    <w:name w:val="492BDB2C470D48818BC1B0AD28A847EF"/>
  </w:style>
  <w:style w:type="paragraph" w:customStyle="1" w:styleId="7D4CB4294E094BA68F4AD22237B94213">
    <w:name w:val="7D4CB4294E094BA68F4AD22237B94213"/>
  </w:style>
  <w:style w:type="paragraph" w:customStyle="1" w:styleId="E958EE9BD0784382A7E6C359F2BC3E4E">
    <w:name w:val="E958EE9BD0784382A7E6C359F2BC3E4E"/>
  </w:style>
  <w:style w:type="paragraph" w:customStyle="1" w:styleId="AE1CB2A020AC4DD199F88B04F553BF9D">
    <w:name w:val="AE1CB2A020AC4DD199F88B04F553BF9D"/>
  </w:style>
  <w:style w:type="paragraph" w:customStyle="1" w:styleId="BF727B6BBA8C4A1392CE6EC45E04F158">
    <w:name w:val="BF727B6BBA8C4A1392CE6EC45E04F158"/>
  </w:style>
  <w:style w:type="paragraph" w:customStyle="1" w:styleId="Fechadesubseccin">
    <w:name w:val="Fecha de subsección"/>
    <w:basedOn w:val="Normal"/>
    <w:link w:val="Carcterdefechadesubseccin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4"/>
    </w:rPr>
  </w:style>
  <w:style w:type="character" w:customStyle="1" w:styleId="Carcterdefechadesubseccin">
    <w:name w:val="Carácter de fecha de subsección"/>
    <w:basedOn w:val="Fuentedeprrafopredeter"/>
    <w:link w:val="Fechadesubseccin"/>
    <w:uiPriority w:val="4"/>
    <w:rPr>
      <w:rFonts w:asciiTheme="majorHAnsi" w:eastAsiaTheme="minorHAnsi" w:hAnsiTheme="majorHAnsi" w:cs="Times New Roman"/>
      <w:color w:val="4F81BD" w:themeColor="accent1"/>
      <w:sz w:val="18"/>
      <w:szCs w:val="24"/>
    </w:rPr>
  </w:style>
  <w:style w:type="paragraph" w:customStyle="1" w:styleId="4A24D1F1908E497EA6EDAB6C30AD8245">
    <w:name w:val="4A24D1F1908E497EA6EDAB6C30AD8245"/>
  </w:style>
  <w:style w:type="paragraph" w:customStyle="1" w:styleId="F5031F23BB1449359210560ACD24A95C">
    <w:name w:val="F5031F23BB1449359210560ACD24A95C"/>
  </w:style>
  <w:style w:type="paragraph" w:customStyle="1" w:styleId="0F275F1161FC4084BB7B388884214CFA">
    <w:name w:val="0F275F1161FC4084BB7B388884214CFA"/>
  </w:style>
  <w:style w:type="paragraph" w:customStyle="1" w:styleId="2BB90F1EE5C44FB28188ED3D2D34C26C">
    <w:name w:val="2BB90F1EE5C44FB28188ED3D2D34C26C"/>
  </w:style>
  <w:style w:type="paragraph" w:customStyle="1" w:styleId="38CA074EF37F4905832EA222FA987C34">
    <w:name w:val="38CA074EF37F4905832EA222FA987C34"/>
  </w:style>
  <w:style w:type="paragraph" w:customStyle="1" w:styleId="F809882901934DD49DC416D240EB74B6">
    <w:name w:val="F809882901934DD49DC416D240EB74B6"/>
  </w:style>
  <w:style w:type="paragraph" w:customStyle="1" w:styleId="6D66C1B9C8634BDAAB4D2D9306A74DBF">
    <w:name w:val="6D66C1B9C8634BDAAB4D2D9306A74DBF"/>
  </w:style>
  <w:style w:type="paragraph" w:customStyle="1" w:styleId="ABB0739944F64575B81161A431ACF1B4">
    <w:name w:val="ABB0739944F64575B81161A431ACF1B4"/>
  </w:style>
  <w:style w:type="paragraph" w:customStyle="1" w:styleId="259029FD07A34E8A86B3C9BE1FFA4053">
    <w:name w:val="259029FD07A34E8A86B3C9BE1FFA40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B6E42281134147B7A8B3AFA86AA029D6">
    <w:name w:val="B6E42281134147B7A8B3AFA86AA029D6"/>
  </w:style>
  <w:style w:type="paragraph" w:customStyle="1" w:styleId="D5ABD7E1588849CFA58C6BBCF5EBF491">
    <w:name w:val="D5ABD7E1588849CFA58C6BBCF5EBF491"/>
  </w:style>
  <w:style w:type="paragraph" w:customStyle="1" w:styleId="3FCA161F4F4B4E4A976076829C251BA0">
    <w:name w:val="3FCA161F4F4B4E4A976076829C251BA0"/>
  </w:style>
  <w:style w:type="paragraph" w:customStyle="1" w:styleId="492BDB2C470D48818BC1B0AD28A847EF">
    <w:name w:val="492BDB2C470D48818BC1B0AD28A847EF"/>
  </w:style>
  <w:style w:type="paragraph" w:customStyle="1" w:styleId="7D4CB4294E094BA68F4AD22237B94213">
    <w:name w:val="7D4CB4294E094BA68F4AD22237B94213"/>
  </w:style>
  <w:style w:type="paragraph" w:customStyle="1" w:styleId="E958EE9BD0784382A7E6C359F2BC3E4E">
    <w:name w:val="E958EE9BD0784382A7E6C359F2BC3E4E"/>
  </w:style>
  <w:style w:type="paragraph" w:customStyle="1" w:styleId="AE1CB2A020AC4DD199F88B04F553BF9D">
    <w:name w:val="AE1CB2A020AC4DD199F88B04F553BF9D"/>
  </w:style>
  <w:style w:type="paragraph" w:customStyle="1" w:styleId="BF727B6BBA8C4A1392CE6EC45E04F158">
    <w:name w:val="BF727B6BBA8C4A1392CE6EC45E04F158"/>
  </w:style>
  <w:style w:type="paragraph" w:customStyle="1" w:styleId="Fechadesubseccin">
    <w:name w:val="Fecha de subsección"/>
    <w:basedOn w:val="Normal"/>
    <w:link w:val="Carcterdefechadesubseccin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4"/>
    </w:rPr>
  </w:style>
  <w:style w:type="character" w:customStyle="1" w:styleId="Carcterdefechadesubseccin">
    <w:name w:val="Carácter de fecha de subsección"/>
    <w:basedOn w:val="Fuentedeprrafopredeter"/>
    <w:link w:val="Fechadesubseccin"/>
    <w:uiPriority w:val="4"/>
    <w:rPr>
      <w:rFonts w:asciiTheme="majorHAnsi" w:eastAsiaTheme="minorHAnsi" w:hAnsiTheme="majorHAnsi" w:cs="Times New Roman"/>
      <w:color w:val="4F81BD" w:themeColor="accent1"/>
      <w:sz w:val="18"/>
      <w:szCs w:val="24"/>
    </w:rPr>
  </w:style>
  <w:style w:type="paragraph" w:customStyle="1" w:styleId="4A24D1F1908E497EA6EDAB6C30AD8245">
    <w:name w:val="4A24D1F1908E497EA6EDAB6C30AD8245"/>
  </w:style>
  <w:style w:type="paragraph" w:customStyle="1" w:styleId="F5031F23BB1449359210560ACD24A95C">
    <w:name w:val="F5031F23BB1449359210560ACD24A95C"/>
  </w:style>
  <w:style w:type="paragraph" w:customStyle="1" w:styleId="0F275F1161FC4084BB7B388884214CFA">
    <w:name w:val="0F275F1161FC4084BB7B388884214CFA"/>
  </w:style>
  <w:style w:type="paragraph" w:customStyle="1" w:styleId="2BB90F1EE5C44FB28188ED3D2D34C26C">
    <w:name w:val="2BB90F1EE5C44FB28188ED3D2D34C26C"/>
  </w:style>
  <w:style w:type="paragraph" w:customStyle="1" w:styleId="38CA074EF37F4905832EA222FA987C34">
    <w:name w:val="38CA074EF37F4905832EA222FA987C34"/>
  </w:style>
  <w:style w:type="paragraph" w:customStyle="1" w:styleId="F809882901934DD49DC416D240EB74B6">
    <w:name w:val="F809882901934DD49DC416D240EB74B6"/>
  </w:style>
  <w:style w:type="paragraph" w:customStyle="1" w:styleId="6D66C1B9C8634BDAAB4D2D9306A74DBF">
    <w:name w:val="6D66C1B9C8634BDAAB4D2D9306A74DBF"/>
  </w:style>
  <w:style w:type="paragraph" w:customStyle="1" w:styleId="ABB0739944F64575B81161A431ACF1B4">
    <w:name w:val="ABB0739944F64575B81161A431ACF1B4"/>
  </w:style>
  <w:style w:type="paragraph" w:customStyle="1" w:styleId="259029FD07A34E8A86B3C9BE1FFA4053">
    <w:name w:val="259029FD07A34E8A86B3C9BE1FFA4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51</TotalTime>
  <Pages>2</Pages>
  <Words>329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Jahir Perez</dc:creator>
  <cp:lastModifiedBy>juan</cp:lastModifiedBy>
  <cp:revision>3</cp:revision>
  <dcterms:created xsi:type="dcterms:W3CDTF">2015-03-11T18:26:00Z</dcterms:created>
  <dcterms:modified xsi:type="dcterms:W3CDTF">2016-03-21T16:46:00Z</dcterms:modified>
</cp:coreProperties>
</file>