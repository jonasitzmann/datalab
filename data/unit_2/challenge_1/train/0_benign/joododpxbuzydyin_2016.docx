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XSpec="center" w:tblpYSpec="top"/>
        <w:tblOverlap w:val="never"/>
        <w:tblW w:w="5000" w:type="pct"/>
        <w:jc w:val="center"/>
        <w:tblBorders>
          <w:top w:val="dashed" w:sz="4" w:space="0" w:color="8080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071"/>
      </w:tblGrid>
      <w:tr w:rsidR="000C249E" w:rsidRPr="001D7091" w:rsidTr="00C816DB">
        <w:trPr>
          <w:jc w:val="center"/>
        </w:trPr>
        <w:tc>
          <w:tcPr>
            <w:tcW w:w="9576" w:type="dxa"/>
          </w:tcPr>
          <w:p w:rsidR="000C249E" w:rsidRPr="001D7091" w:rsidRDefault="000C249E" w:rsidP="00C816DB">
            <w:pPr>
              <w:pStyle w:val="Primerapginadeencabezado"/>
              <w:pBdr>
                <w:bottom w:val="none" w:sz="0" w:space="0" w:color="auto"/>
              </w:pBdr>
              <w:spacing w:after="0"/>
              <w:rPr>
                <w:color w:val="auto"/>
                <w:lang w:val="es-US"/>
              </w:rPr>
            </w:pPr>
          </w:p>
        </w:tc>
      </w:tr>
    </w:tbl>
    <w:p w:rsidR="000F7165" w:rsidRPr="001D7091" w:rsidRDefault="000F7165">
      <w:pPr>
        <w:pStyle w:val="Sinespaciado"/>
        <w:rPr>
          <w:color w:val="auto"/>
        </w:rPr>
      </w:pPr>
      <w:bookmarkStart w:id="0" w:name="_GoBack"/>
      <w:bookmarkEnd w:id="0"/>
    </w:p>
    <w:tbl>
      <w:tblPr>
        <w:tblW w:w="5233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"/>
        <w:gridCol w:w="9099"/>
      </w:tblGrid>
      <w:tr w:rsidR="00ED4188" w:rsidRPr="001D7091" w:rsidTr="00BC73B0">
        <w:trPr>
          <w:trHeight w:val="2305"/>
          <w:jc w:val="center"/>
        </w:trPr>
        <w:tc>
          <w:tcPr>
            <w:tcW w:w="380" w:type="dxa"/>
            <w:tcBorders>
              <w:top w:val="single" w:sz="6" w:space="0" w:color="9FB8CD"/>
              <w:left w:val="single" w:sz="6" w:space="0" w:color="9FB8CD"/>
              <w:bottom w:val="single" w:sz="6" w:space="0" w:color="9FB8CD"/>
              <w:right w:val="single" w:sz="6" w:space="0" w:color="9FB8CD"/>
            </w:tcBorders>
            <w:shd w:val="clear" w:color="auto" w:fill="9FB8CD"/>
          </w:tcPr>
          <w:p w:rsidR="00ED4188" w:rsidRPr="001D7091" w:rsidRDefault="00ED4188" w:rsidP="00C816DB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9131" w:type="dxa"/>
            <w:tcBorders>
              <w:top w:val="single" w:sz="6" w:space="0" w:color="9FB8CD"/>
              <w:left w:val="single" w:sz="6" w:space="0" w:color="9FB8CD"/>
              <w:bottom w:val="single" w:sz="6" w:space="0" w:color="9FB8CD"/>
              <w:right w:val="single" w:sz="6" w:space="0" w:color="9FB8CD"/>
            </w:tcBorders>
            <w:tcMar>
              <w:top w:w="360" w:type="dxa"/>
              <w:left w:w="360" w:type="dxa"/>
              <w:bottom w:w="360" w:type="dxa"/>
              <w:right w:w="0" w:type="dxa"/>
            </w:tcMar>
          </w:tcPr>
          <w:tbl>
            <w:tblPr>
              <w:tblpPr w:leftFromText="141" w:rightFromText="141" w:vertAnchor="page" w:horzAnchor="page" w:tblpX="7117" w:tblpY="1"/>
              <w:tblOverlap w:val="never"/>
              <w:tblW w:w="0" w:type="auto"/>
              <w:tblBorders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656"/>
            </w:tblGrid>
            <w:tr w:rsidR="006A31FF" w:rsidRPr="001D7091" w:rsidTr="001617A3">
              <w:trPr>
                <w:trHeight w:val="809"/>
              </w:trPr>
              <w:tc>
                <w:tcPr>
                  <w:tcW w:w="1642" w:type="dxa"/>
                  <w:shd w:val="clear" w:color="auto" w:fill="auto"/>
                </w:tcPr>
                <w:p w:rsidR="006A31FF" w:rsidRDefault="007B49AB" w:rsidP="006A31FF">
                  <w:r>
                    <w:rPr>
                      <w:rFonts w:ascii="Times New Roman" w:hAnsi="Times New Roman"/>
                      <w:noProof/>
                      <w:snapToGrid w:val="0"/>
                      <w:w w:val="0"/>
                      <w:sz w:val="0"/>
                      <w:szCs w:val="0"/>
                      <w:u w:color="000000"/>
                      <w:bdr w:val="none" w:sz="0" w:space="0" w:color="000000"/>
                      <w:shd w:val="clear" w:color="000000" w:fill="000000"/>
                      <w:lang w:eastAsia="es-ES"/>
                    </w:rPr>
                    <w:drawing>
                      <wp:inline distT="0" distB="0" distL="0" distR="0">
                        <wp:extent cx="914400" cy="1220470"/>
                        <wp:effectExtent l="0" t="0" r="0" b="0"/>
                        <wp:docPr id="1" name="Imagen 1" descr="144166930576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 1" descr="1441669305767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0" cy="1220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D4188" w:rsidRPr="001D7091" w:rsidRDefault="00ED4188" w:rsidP="00BA5A10">
            <w:pPr>
              <w:pStyle w:val="Nombre"/>
              <w:jc w:val="left"/>
              <w:rPr>
                <w:color w:val="auto"/>
              </w:rPr>
            </w:pPr>
            <w:r w:rsidRPr="001D7091">
              <w:rPr>
                <w:color w:val="auto"/>
                <w:spacing w:val="10"/>
              </w:rPr>
              <w:sym w:font="Wingdings 3" w:char="F07D"/>
            </w:r>
            <w:r w:rsidR="00D72F47">
              <w:rPr>
                <w:color w:val="auto"/>
                <w:lang w:val="es-PA"/>
              </w:rPr>
              <w:t>Lilia Maria Arauz Rodrig</w:t>
            </w:r>
            <w:r w:rsidR="00444DE9">
              <w:rPr>
                <w:color w:val="auto"/>
                <w:lang w:val="es-PA"/>
              </w:rPr>
              <w:t>u</w:t>
            </w:r>
            <w:r w:rsidR="00D72F47">
              <w:rPr>
                <w:color w:val="auto"/>
                <w:lang w:val="es-PA"/>
              </w:rPr>
              <w:t>ez</w:t>
            </w:r>
            <w:r w:rsidRPr="001D7091">
              <w:rPr>
                <w:color w:val="auto"/>
              </w:rPr>
              <w:t xml:space="preserve"> </w:t>
            </w:r>
          </w:p>
          <w:p w:rsidR="00ED4188" w:rsidRPr="001D7091" w:rsidRDefault="00D72F47" w:rsidP="00BA5A10">
            <w:pPr>
              <w:pStyle w:val="Textodedireccin"/>
              <w:spacing w:before="0" w:line="240" w:lineRule="auto"/>
              <w:jc w:val="left"/>
              <w:rPr>
                <w:color w:val="auto"/>
              </w:rPr>
            </w:pPr>
            <w:r>
              <w:rPr>
                <w:color w:val="auto"/>
              </w:rPr>
              <w:t>Calle Primera el Carmen Edificio PH UPIN</w:t>
            </w:r>
          </w:p>
          <w:p w:rsidR="00E35A11" w:rsidRPr="00E35A11" w:rsidRDefault="00ED4188" w:rsidP="00BA5A10">
            <w:pPr>
              <w:pStyle w:val="Textodedireccin"/>
              <w:spacing w:before="0" w:line="240" w:lineRule="auto"/>
              <w:jc w:val="left"/>
              <w:rPr>
                <w:color w:val="auto"/>
              </w:rPr>
            </w:pPr>
            <w:r w:rsidRPr="001D7091">
              <w:rPr>
                <w:color w:val="auto"/>
              </w:rPr>
              <w:t xml:space="preserve">Teléfono celular: </w:t>
            </w:r>
            <w:r w:rsidR="00C3649C">
              <w:rPr>
                <w:color w:val="auto"/>
                <w:lang w:val="es-US"/>
              </w:rPr>
              <w:t>67397561</w:t>
            </w:r>
          </w:p>
          <w:p w:rsidR="00ED4188" w:rsidRPr="001D7091" w:rsidRDefault="00F36ECD" w:rsidP="00BA5A10">
            <w:pPr>
              <w:pStyle w:val="Textodedireccin"/>
              <w:spacing w:before="0" w:line="240" w:lineRule="auto"/>
              <w:jc w:val="left"/>
              <w:rPr>
                <w:color w:val="auto"/>
              </w:rPr>
            </w:pPr>
            <w:r>
              <w:rPr>
                <w:color w:val="auto"/>
                <w:lang w:val="es-US"/>
              </w:rPr>
              <w:t xml:space="preserve">Ingles básico </w:t>
            </w:r>
          </w:p>
          <w:p w:rsidR="00BA5A10" w:rsidRPr="001D7091" w:rsidRDefault="00ED4188" w:rsidP="00D72F47">
            <w:pPr>
              <w:pStyle w:val="Textodedireccin"/>
              <w:spacing w:before="0" w:line="240" w:lineRule="auto"/>
              <w:jc w:val="left"/>
              <w:rPr>
                <w:color w:val="auto"/>
              </w:rPr>
            </w:pPr>
            <w:r w:rsidRPr="001D7091">
              <w:rPr>
                <w:color w:val="auto"/>
              </w:rPr>
              <w:t>Correo electrónico</w:t>
            </w:r>
            <w:r w:rsidR="00D72F47">
              <w:rPr>
                <w:color w:val="auto"/>
              </w:rPr>
              <w:t xml:space="preserve"> Lilia_120991@hotmail.com</w:t>
            </w:r>
          </w:p>
        </w:tc>
      </w:tr>
    </w:tbl>
    <w:p w:rsidR="000C249E" w:rsidRPr="001D7091" w:rsidRDefault="000C249E">
      <w:pPr>
        <w:pStyle w:val="Sinespaciado"/>
        <w:rPr>
          <w:color w:val="auto"/>
        </w:rPr>
      </w:pPr>
    </w:p>
    <w:tbl>
      <w:tblPr>
        <w:tblW w:w="5000" w:type="pct"/>
        <w:jc w:val="center"/>
        <w:tblBorders>
          <w:top w:val="single" w:sz="6" w:space="0" w:color="AAB0C7"/>
          <w:left w:val="single" w:sz="6" w:space="0" w:color="AAB0C7"/>
          <w:bottom w:val="single" w:sz="6" w:space="0" w:color="AAB0C7"/>
          <w:right w:val="single" w:sz="6" w:space="0" w:color="AAB0C7"/>
          <w:insideH w:val="single" w:sz="6" w:space="0" w:color="AAB0C7"/>
          <w:insideV w:val="single" w:sz="6" w:space="0" w:color="AAB0C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690"/>
      </w:tblGrid>
      <w:tr w:rsidR="000C249E" w:rsidRPr="001D7091" w:rsidTr="00C816DB">
        <w:trPr>
          <w:trHeight w:val="10063"/>
          <w:jc w:val="center"/>
        </w:trPr>
        <w:tc>
          <w:tcPr>
            <w:tcW w:w="365" w:type="dxa"/>
            <w:shd w:val="clear" w:color="auto" w:fill="AAB0C7"/>
          </w:tcPr>
          <w:p w:rsidR="000C249E" w:rsidRPr="001D7091" w:rsidRDefault="000C249E" w:rsidP="00C816DB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F25D31" w:rsidRPr="001D7091" w:rsidRDefault="00F25D31" w:rsidP="00F25D31">
            <w:pPr>
              <w:pStyle w:val="Seccin"/>
              <w:rPr>
                <w:color w:val="auto"/>
              </w:rPr>
            </w:pPr>
            <w:r w:rsidRPr="001D7091">
              <w:rPr>
                <w:color w:val="auto"/>
              </w:rPr>
              <w:t>Información Personal</w:t>
            </w:r>
          </w:p>
          <w:p w:rsidR="00CE05B0" w:rsidRPr="001D7091" w:rsidRDefault="00F25D31" w:rsidP="00C816DB">
            <w:pPr>
              <w:pStyle w:val="Listaconvietas"/>
              <w:numPr>
                <w:ilvl w:val="0"/>
                <w:numId w:val="1"/>
              </w:numPr>
              <w:spacing w:line="240" w:lineRule="auto"/>
              <w:rPr>
                <w:color w:val="auto"/>
              </w:rPr>
            </w:pPr>
            <w:r w:rsidRPr="001D7091">
              <w:rPr>
                <w:color w:val="auto"/>
              </w:rPr>
              <w:t xml:space="preserve">Fecha de nacimiento: </w:t>
            </w:r>
            <w:r w:rsidR="00D72F47">
              <w:rPr>
                <w:color w:val="auto"/>
              </w:rPr>
              <w:t xml:space="preserve">                                   12 de septiembre de 1991</w:t>
            </w:r>
          </w:p>
          <w:p w:rsidR="00F25D31" w:rsidRDefault="00F25D31" w:rsidP="00C816DB">
            <w:pPr>
              <w:pStyle w:val="Listaconvietas"/>
              <w:numPr>
                <w:ilvl w:val="0"/>
                <w:numId w:val="1"/>
              </w:numPr>
              <w:spacing w:line="240" w:lineRule="auto"/>
              <w:rPr>
                <w:color w:val="auto"/>
              </w:rPr>
            </w:pPr>
            <w:r w:rsidRPr="001D7091">
              <w:rPr>
                <w:color w:val="auto"/>
              </w:rPr>
              <w:t>Edad:</w:t>
            </w:r>
            <w:r w:rsidR="00D72F47">
              <w:rPr>
                <w:color w:val="auto"/>
              </w:rPr>
              <w:t xml:space="preserve">                                                             </w:t>
            </w:r>
            <w:r w:rsidRPr="001D7091">
              <w:rPr>
                <w:color w:val="auto"/>
              </w:rPr>
              <w:t xml:space="preserve"> 2</w:t>
            </w:r>
            <w:r w:rsidR="00A04B1C">
              <w:rPr>
                <w:color w:val="auto"/>
              </w:rPr>
              <w:t>4</w:t>
            </w:r>
            <w:r w:rsidRPr="001D7091">
              <w:rPr>
                <w:color w:val="auto"/>
              </w:rPr>
              <w:t xml:space="preserve"> años.</w:t>
            </w:r>
          </w:p>
          <w:p w:rsidR="00D72F47" w:rsidRDefault="00D72F47" w:rsidP="00C816DB">
            <w:pPr>
              <w:pStyle w:val="Listaconvietas"/>
              <w:numPr>
                <w:ilvl w:val="0"/>
                <w:numId w:val="1"/>
              </w:numPr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Nacionalidad:                                                 panameña</w:t>
            </w:r>
          </w:p>
          <w:p w:rsidR="00D72F47" w:rsidRPr="001D7091" w:rsidRDefault="00D72F47" w:rsidP="00C816DB">
            <w:pPr>
              <w:pStyle w:val="Listaconvietas"/>
              <w:numPr>
                <w:ilvl w:val="0"/>
                <w:numId w:val="1"/>
              </w:numPr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 xml:space="preserve">Estado civil:                                                     soltera  </w:t>
            </w:r>
          </w:p>
          <w:p w:rsidR="00CE05B0" w:rsidRDefault="00F25D31" w:rsidP="001152D3">
            <w:pPr>
              <w:pStyle w:val="Seccin"/>
              <w:rPr>
                <w:color w:val="auto"/>
              </w:rPr>
            </w:pPr>
            <w:r w:rsidRPr="001D7091">
              <w:rPr>
                <w:color w:val="auto"/>
              </w:rPr>
              <w:t>Formación académica</w:t>
            </w:r>
          </w:p>
          <w:p w:rsidR="00225F89" w:rsidRPr="00225F89" w:rsidRDefault="00D736E7" w:rsidP="00225F89">
            <w:pPr>
              <w:numPr>
                <w:ilvl w:val="0"/>
                <w:numId w:val="33"/>
              </w:numPr>
              <w:rPr>
                <w:b/>
              </w:rPr>
            </w:pPr>
            <w:r>
              <w:rPr>
                <w:b/>
                <w:lang w:val="es-US"/>
              </w:rPr>
              <w:t>Universidad</w:t>
            </w:r>
          </w:p>
          <w:p w:rsidR="00D736E7" w:rsidRPr="00D736E7" w:rsidRDefault="00D736E7" w:rsidP="00D736E7">
            <w:pPr>
              <w:ind w:left="720"/>
              <w:rPr>
                <w:b/>
              </w:rPr>
            </w:pPr>
            <w:r>
              <w:rPr>
                <w:b/>
                <w:lang w:val="es-US"/>
              </w:rPr>
              <w:t xml:space="preserve">1año en administración de negocios con énfasis en banca y finanzas </w:t>
            </w:r>
          </w:p>
          <w:p w:rsidR="00AF69A7" w:rsidRPr="00AF468B" w:rsidRDefault="00010A3C" w:rsidP="00AF468B">
            <w:pPr>
              <w:numPr>
                <w:ilvl w:val="0"/>
                <w:numId w:val="33"/>
              </w:numPr>
              <w:rPr>
                <w:b/>
              </w:rPr>
            </w:pPr>
            <w:r>
              <w:rPr>
                <w:b/>
                <w:lang w:val="es-US"/>
              </w:rPr>
              <w:t xml:space="preserve">Otros </w:t>
            </w:r>
            <w:r w:rsidR="000525BF">
              <w:rPr>
                <w:b/>
              </w:rPr>
              <w:t xml:space="preserve">Estudios </w:t>
            </w:r>
          </w:p>
          <w:p w:rsidR="00D72F47" w:rsidRDefault="00AF69A7">
            <w:pPr>
              <w:pStyle w:val="Seccin"/>
              <w:rPr>
                <w:b w:val="0"/>
                <w:color w:val="auto"/>
                <w:sz w:val="22"/>
                <w:szCs w:val="22"/>
              </w:rPr>
            </w:pPr>
            <w:r>
              <w:rPr>
                <w:b w:val="0"/>
                <w:color w:val="auto"/>
                <w:sz w:val="22"/>
                <w:szCs w:val="22"/>
              </w:rPr>
              <w:t xml:space="preserve">          </w:t>
            </w:r>
            <w:r w:rsidRPr="00AF69A7">
              <w:rPr>
                <w:b w:val="0"/>
                <w:color w:val="auto"/>
                <w:sz w:val="22"/>
                <w:szCs w:val="22"/>
              </w:rPr>
              <w:t xml:space="preserve">Bachiller en comercio </w:t>
            </w:r>
            <w:r w:rsidR="000525BF">
              <w:rPr>
                <w:b w:val="0"/>
                <w:color w:val="auto"/>
                <w:sz w:val="22"/>
                <w:szCs w:val="22"/>
                <w:lang w:val="es-US"/>
              </w:rPr>
              <w:t xml:space="preserve"> </w:t>
            </w:r>
            <w:r w:rsidR="00E7078F">
              <w:rPr>
                <w:b w:val="0"/>
                <w:color w:val="auto"/>
                <w:sz w:val="22"/>
                <w:szCs w:val="22"/>
                <w:lang w:val="es-US"/>
              </w:rPr>
              <w:t xml:space="preserve">escuelas bellas vista </w:t>
            </w:r>
          </w:p>
          <w:p w:rsidR="00AF69A7" w:rsidRPr="00AF468B" w:rsidRDefault="00AF69A7" w:rsidP="00AF468B">
            <w:pPr>
              <w:numPr>
                <w:ilvl w:val="0"/>
                <w:numId w:val="33"/>
              </w:numPr>
              <w:rPr>
                <w:b/>
              </w:rPr>
            </w:pPr>
            <w:r w:rsidRPr="00AF468B">
              <w:rPr>
                <w:b/>
              </w:rPr>
              <w:t xml:space="preserve">Estudio secundarios </w:t>
            </w:r>
          </w:p>
          <w:p w:rsidR="00AF69A7" w:rsidRDefault="00BA3809" w:rsidP="00AF69A7">
            <w:pPr>
              <w:ind w:left="720"/>
            </w:pPr>
            <w:r>
              <w:t xml:space="preserve">Colegio Rodolfo </w:t>
            </w:r>
            <w:r>
              <w:rPr>
                <w:lang w:val="es-US"/>
              </w:rPr>
              <w:t>chiari</w:t>
            </w:r>
          </w:p>
          <w:p w:rsidR="00AF69A7" w:rsidRDefault="00AF69A7" w:rsidP="00AF69A7">
            <w:pPr>
              <w:ind w:left="720"/>
            </w:pPr>
            <w:r>
              <w:t xml:space="preserve">Diploma de bachiller en ciencias con énfasis en informática </w:t>
            </w:r>
          </w:p>
          <w:p w:rsidR="00AF69A7" w:rsidRPr="00AF468B" w:rsidRDefault="00AF69A7" w:rsidP="00AF468B">
            <w:pPr>
              <w:numPr>
                <w:ilvl w:val="0"/>
                <w:numId w:val="33"/>
              </w:numPr>
              <w:rPr>
                <w:b/>
              </w:rPr>
            </w:pPr>
            <w:r w:rsidRPr="00AF468B">
              <w:rPr>
                <w:b/>
              </w:rPr>
              <w:t xml:space="preserve">Estudios de pre-media </w:t>
            </w:r>
          </w:p>
          <w:p w:rsidR="00AF69A7" w:rsidRDefault="00AF69A7" w:rsidP="00AF69A7">
            <w:r>
              <w:t xml:space="preserve">              IPTIA</w:t>
            </w:r>
          </w:p>
          <w:p w:rsidR="00AF69A7" w:rsidRDefault="00AF69A7" w:rsidP="00AF69A7">
            <w:r>
              <w:t xml:space="preserve">Certificado de tercer año </w:t>
            </w:r>
          </w:p>
          <w:p w:rsidR="00AF69A7" w:rsidRPr="00AF468B" w:rsidRDefault="00AF69A7" w:rsidP="00AF468B">
            <w:pPr>
              <w:numPr>
                <w:ilvl w:val="0"/>
                <w:numId w:val="33"/>
              </w:numPr>
              <w:rPr>
                <w:b/>
              </w:rPr>
            </w:pPr>
            <w:r w:rsidRPr="00AF468B">
              <w:rPr>
                <w:b/>
              </w:rPr>
              <w:t>Estudio de primaria</w:t>
            </w:r>
          </w:p>
          <w:p w:rsidR="00AF69A7" w:rsidRPr="00AF69A7" w:rsidRDefault="00AF69A7" w:rsidP="00AF69A7">
            <w:pPr>
              <w:ind w:left="720"/>
            </w:pPr>
            <w:r>
              <w:t xml:space="preserve">Escuela Alejandro tapia certificado de sexto grado </w:t>
            </w:r>
          </w:p>
          <w:p w:rsidR="00D72F47" w:rsidRDefault="002D3848">
            <w:pPr>
              <w:pStyle w:val="Seccin"/>
              <w:rPr>
                <w:color w:val="auto"/>
              </w:rPr>
            </w:pPr>
            <w:r>
              <w:rPr>
                <w:color w:val="auto"/>
              </w:rPr>
              <w:t xml:space="preserve">Habilidades </w:t>
            </w:r>
          </w:p>
          <w:p w:rsidR="002D3848" w:rsidRPr="002D3848" w:rsidRDefault="002D3848" w:rsidP="002D3848">
            <w:pPr>
              <w:numPr>
                <w:ilvl w:val="0"/>
                <w:numId w:val="32"/>
              </w:numPr>
            </w:pPr>
            <w:r>
              <w:t xml:space="preserve">Facilidad de expresarme y comunicarme con las persones  en el campo laboral y </w:t>
            </w:r>
            <w:r w:rsidR="00AF468B">
              <w:t xml:space="preserve">personal </w:t>
            </w:r>
          </w:p>
          <w:p w:rsidR="00D2232A" w:rsidRDefault="00D2232A">
            <w:pPr>
              <w:pStyle w:val="Seccin"/>
              <w:rPr>
                <w:color w:val="auto"/>
              </w:rPr>
            </w:pPr>
          </w:p>
          <w:p w:rsidR="00D2232A" w:rsidRDefault="00D2232A">
            <w:pPr>
              <w:pStyle w:val="Seccin"/>
              <w:rPr>
                <w:color w:val="auto"/>
              </w:rPr>
            </w:pPr>
          </w:p>
          <w:p w:rsidR="00D2232A" w:rsidRDefault="00D2232A">
            <w:pPr>
              <w:pStyle w:val="Seccin"/>
              <w:rPr>
                <w:color w:val="auto"/>
              </w:rPr>
            </w:pPr>
          </w:p>
          <w:p w:rsidR="00D2232A" w:rsidRDefault="00D2232A">
            <w:pPr>
              <w:pStyle w:val="Seccin"/>
              <w:rPr>
                <w:color w:val="auto"/>
              </w:rPr>
            </w:pPr>
          </w:p>
          <w:p w:rsidR="00D2232A" w:rsidRDefault="00D2232A">
            <w:pPr>
              <w:pStyle w:val="Seccin"/>
              <w:rPr>
                <w:color w:val="auto"/>
              </w:rPr>
            </w:pPr>
          </w:p>
          <w:p w:rsidR="00D2232A" w:rsidRDefault="00D2232A">
            <w:pPr>
              <w:pStyle w:val="Seccin"/>
              <w:rPr>
                <w:color w:val="auto"/>
              </w:rPr>
            </w:pPr>
          </w:p>
          <w:p w:rsidR="000C249E" w:rsidRPr="001D7091" w:rsidRDefault="00723363">
            <w:pPr>
              <w:pStyle w:val="Seccin"/>
              <w:rPr>
                <w:color w:val="auto"/>
              </w:rPr>
            </w:pPr>
            <w:r w:rsidRPr="001D7091">
              <w:rPr>
                <w:color w:val="auto"/>
              </w:rPr>
              <w:lastRenderedPageBreak/>
              <w:t>Experiencia</w:t>
            </w:r>
            <w:r w:rsidR="00CE05B0" w:rsidRPr="001D7091">
              <w:rPr>
                <w:color w:val="auto"/>
              </w:rPr>
              <w:t xml:space="preserve"> Laboral</w:t>
            </w:r>
          </w:p>
          <w:p w:rsidR="00AF468B" w:rsidRDefault="00AF468B" w:rsidP="00C92182">
            <w:pPr>
              <w:pStyle w:val="Seccin"/>
              <w:rPr>
                <w:b w:val="0"/>
                <w:color w:val="auto"/>
                <w:sz w:val="22"/>
                <w:szCs w:val="22"/>
              </w:rPr>
            </w:pPr>
          </w:p>
          <w:p w:rsidR="00AF468B" w:rsidRDefault="00AF468B" w:rsidP="00D73F32">
            <w:pPr>
              <w:numPr>
                <w:ilvl w:val="0"/>
                <w:numId w:val="32"/>
              </w:numPr>
            </w:pPr>
            <w:r>
              <w:t>Atención al cliente caja de ahorro banca en línea</w:t>
            </w:r>
          </w:p>
          <w:p w:rsidR="002C383A" w:rsidRPr="002C383A" w:rsidRDefault="00A325A0" w:rsidP="00D73F32">
            <w:pPr>
              <w:numPr>
                <w:ilvl w:val="0"/>
                <w:numId w:val="32"/>
              </w:numPr>
            </w:pPr>
            <w:r>
              <w:rPr>
                <w:lang w:val="es-US"/>
              </w:rPr>
              <w:t>Ventas de casil</w:t>
            </w:r>
            <w:r w:rsidR="0033113E">
              <w:rPr>
                <w:lang w:val="es-US"/>
              </w:rPr>
              <w:t xml:space="preserve">leres  con direcciones físicas en Miami </w:t>
            </w:r>
            <w:r w:rsidR="002C383A">
              <w:rPr>
                <w:lang w:val="es-US"/>
              </w:rPr>
              <w:t>pio box</w:t>
            </w:r>
          </w:p>
          <w:p w:rsidR="00AF468B" w:rsidRDefault="0033113E" w:rsidP="00D73F32">
            <w:pPr>
              <w:numPr>
                <w:ilvl w:val="0"/>
                <w:numId w:val="32"/>
              </w:numPr>
            </w:pPr>
            <w:r>
              <w:rPr>
                <w:lang w:val="es-US"/>
              </w:rPr>
              <w:t xml:space="preserve"> </w:t>
            </w:r>
            <w:r w:rsidR="00D73F32">
              <w:t>Atención al cliente i box, embalaje, currier</w:t>
            </w:r>
          </w:p>
          <w:p w:rsidR="007079C1" w:rsidRDefault="00D73F32" w:rsidP="00444DE9">
            <w:pPr>
              <w:numPr>
                <w:ilvl w:val="0"/>
                <w:numId w:val="32"/>
              </w:numPr>
            </w:pPr>
            <w:r>
              <w:t>Scanner, copia, fax, encuadernaciones, conciliaciones de carga.</w:t>
            </w:r>
          </w:p>
          <w:p w:rsidR="001813D4" w:rsidRPr="00444DE9" w:rsidRDefault="00A66CB7" w:rsidP="00444DE9">
            <w:pPr>
              <w:numPr>
                <w:ilvl w:val="0"/>
                <w:numId w:val="32"/>
              </w:numPr>
            </w:pPr>
            <w:r>
              <w:rPr>
                <w:lang w:val="es-US"/>
              </w:rPr>
              <w:t xml:space="preserve">Secretaria, </w:t>
            </w:r>
            <w:r w:rsidR="009B57EF">
              <w:rPr>
                <w:lang w:val="es-US"/>
              </w:rPr>
              <w:t>Recepcio</w:t>
            </w:r>
            <w:r w:rsidR="00E122E5">
              <w:rPr>
                <w:lang w:val="es-US"/>
              </w:rPr>
              <w:t xml:space="preserve">nista </w:t>
            </w:r>
          </w:p>
          <w:p w:rsidR="0046456F" w:rsidRDefault="0046456F" w:rsidP="007079C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Gill Sans MT" w:cs="GillSansMT"/>
                <w:color w:val="auto"/>
                <w:lang w:val="es-PA"/>
              </w:rPr>
            </w:pPr>
          </w:p>
          <w:p w:rsidR="00085B56" w:rsidRDefault="007079C1" w:rsidP="00085B56">
            <w:pPr>
              <w:pStyle w:val="Seccin"/>
              <w:rPr>
                <w:color w:val="auto"/>
              </w:rPr>
            </w:pPr>
            <w:r w:rsidRPr="001D7091">
              <w:rPr>
                <w:color w:val="auto"/>
              </w:rPr>
              <w:t>Referencia Personales</w:t>
            </w:r>
          </w:p>
          <w:p w:rsidR="00EC3D8A" w:rsidRPr="00C14566" w:rsidRDefault="00EC3D8A" w:rsidP="0095344E">
            <w:pPr>
              <w:spacing w:after="0" w:line="240" w:lineRule="auto"/>
              <w:jc w:val="both"/>
              <w:rPr>
                <w:rFonts w:eastAsia="Gill Sans MT" w:cs="GillSansMT,Bold"/>
                <w:bCs/>
                <w:color w:val="auto"/>
              </w:rPr>
            </w:pPr>
          </w:p>
          <w:p w:rsidR="002A50DC" w:rsidRDefault="00C14566" w:rsidP="00C14566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Gill Sans MT" w:cs="GillSansMT,Bold"/>
                <w:bCs/>
                <w:color w:val="auto"/>
              </w:rPr>
            </w:pPr>
            <w:r>
              <w:rPr>
                <w:rFonts w:eastAsia="Gill Sans MT" w:cs="GillSansMT,Bold"/>
                <w:bCs/>
                <w:color w:val="auto"/>
              </w:rPr>
              <w:t>Lic.</w:t>
            </w:r>
            <w:r w:rsidR="002A50DC">
              <w:rPr>
                <w:rFonts w:eastAsia="Gill Sans MT" w:cs="GillSansMT,Bold"/>
                <w:bCs/>
                <w:color w:val="auto"/>
              </w:rPr>
              <w:t xml:space="preserve"> .Elsy cherigo 508-3522</w:t>
            </w:r>
            <w:r w:rsidR="00631D02">
              <w:rPr>
                <w:rFonts w:eastAsia="Gill Sans MT" w:cs="GillSansMT,Bold"/>
                <w:bCs/>
                <w:color w:val="auto"/>
              </w:rPr>
              <w:t xml:space="preserve">   </w:t>
            </w:r>
            <w:r w:rsidR="00C92182">
              <w:rPr>
                <w:rFonts w:eastAsia="Gill Sans MT" w:cs="GillSansMT,Bold"/>
                <w:bCs/>
                <w:color w:val="auto"/>
              </w:rPr>
              <w:t xml:space="preserve"> </w:t>
            </w:r>
            <w:r w:rsidR="00631D02">
              <w:rPr>
                <w:rFonts w:eastAsia="Gill Sans MT" w:cs="GillSansMT,Bold"/>
                <w:bCs/>
                <w:color w:val="auto"/>
              </w:rPr>
              <w:t>(gerente de recursos humano caja de ahorros)</w:t>
            </w:r>
          </w:p>
          <w:p w:rsidR="00426FF9" w:rsidRPr="004630FC" w:rsidRDefault="00426FF9" w:rsidP="00C14566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Gill Sans MT" w:cs="GillSansMT,Bold"/>
                <w:bCs/>
                <w:color w:val="auto"/>
              </w:rPr>
            </w:pPr>
            <w:r>
              <w:rPr>
                <w:rFonts w:eastAsia="Gill Sans MT" w:cs="GillSansMT,Bold"/>
                <w:bCs/>
                <w:color w:val="auto"/>
                <w:lang w:val="es-US"/>
              </w:rPr>
              <w:t xml:space="preserve">Víctor Malaca </w:t>
            </w:r>
            <w:r w:rsidR="00EC2DA1">
              <w:rPr>
                <w:rFonts w:eastAsia="Gill Sans MT" w:cs="GillSansMT,Bold"/>
                <w:bCs/>
                <w:color w:val="auto"/>
                <w:lang w:val="es-US"/>
              </w:rPr>
              <w:t xml:space="preserve"> 6070</w:t>
            </w:r>
            <w:r w:rsidR="00A27E12">
              <w:rPr>
                <w:rFonts w:eastAsia="Gill Sans MT" w:cs="GillSansMT,Bold"/>
                <w:bCs/>
                <w:color w:val="auto"/>
                <w:lang w:val="es-US"/>
              </w:rPr>
              <w:t>-9241</w:t>
            </w:r>
            <w:r w:rsidR="00CD1C1B">
              <w:rPr>
                <w:rFonts w:eastAsia="Gill Sans MT" w:cs="GillSansMT,Bold"/>
                <w:bCs/>
                <w:color w:val="auto"/>
                <w:lang w:val="es-US"/>
              </w:rPr>
              <w:t xml:space="preserve">    </w:t>
            </w:r>
            <w:r w:rsidR="00A27E12">
              <w:rPr>
                <w:rFonts w:eastAsia="Gill Sans MT" w:cs="GillSansMT,Bold"/>
                <w:bCs/>
                <w:color w:val="auto"/>
                <w:lang w:val="es-US"/>
              </w:rPr>
              <w:t xml:space="preserve">. ( propietario </w:t>
            </w:r>
            <w:r w:rsidR="000606AB">
              <w:rPr>
                <w:rFonts w:eastAsia="Gill Sans MT" w:cs="GillSansMT,Bold"/>
                <w:bCs/>
                <w:color w:val="auto"/>
                <w:lang w:val="es-US"/>
              </w:rPr>
              <w:t>)</w:t>
            </w:r>
          </w:p>
          <w:p w:rsidR="004630FC" w:rsidRPr="000C2EA4" w:rsidRDefault="004630FC" w:rsidP="00C14566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Gill Sans MT" w:cs="GillSansMT,Bold"/>
                <w:bCs/>
                <w:color w:val="auto"/>
              </w:rPr>
            </w:pPr>
            <w:r>
              <w:rPr>
                <w:rFonts w:eastAsia="Gill Sans MT" w:cs="GillSansMT,Bold"/>
                <w:bCs/>
                <w:color w:val="auto"/>
                <w:lang w:val="es-US"/>
              </w:rPr>
              <w:t>Kevin rivera</w:t>
            </w:r>
            <w:r w:rsidR="00C92182">
              <w:rPr>
                <w:rFonts w:eastAsia="Gill Sans MT" w:cs="GillSansMT,Bold"/>
                <w:bCs/>
                <w:color w:val="auto"/>
                <w:lang w:val="es-US"/>
              </w:rPr>
              <w:t xml:space="preserve"> 65125089     </w:t>
            </w:r>
            <w:r>
              <w:rPr>
                <w:rFonts w:eastAsia="Gill Sans MT" w:cs="GillSansMT,Bold"/>
                <w:bCs/>
                <w:color w:val="auto"/>
                <w:lang w:val="es-US"/>
              </w:rPr>
              <w:t xml:space="preserve"> </w:t>
            </w:r>
            <w:r w:rsidR="00CD1C1B">
              <w:rPr>
                <w:rFonts w:eastAsia="Gill Sans MT" w:cs="GillSansMT,Bold"/>
                <w:bCs/>
                <w:color w:val="auto"/>
                <w:lang w:val="es-US"/>
              </w:rPr>
              <w:t xml:space="preserve">   </w:t>
            </w:r>
            <w:r w:rsidR="00E122E5">
              <w:rPr>
                <w:rFonts w:eastAsia="Gill Sans MT" w:cs="GillSansMT,Bold"/>
                <w:bCs/>
                <w:color w:val="auto"/>
                <w:lang w:val="es-US"/>
              </w:rPr>
              <w:t>(propietario)</w:t>
            </w:r>
          </w:p>
          <w:p w:rsidR="000C2EA4" w:rsidRDefault="000C2EA4" w:rsidP="00C14566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Gill Sans MT" w:cs="GillSansMT,Bold"/>
                <w:bCs/>
                <w:color w:val="auto"/>
              </w:rPr>
            </w:pPr>
            <w:r>
              <w:rPr>
                <w:rFonts w:eastAsia="Gill Sans MT" w:cs="GillSansMT,Bold"/>
                <w:bCs/>
                <w:color w:val="auto"/>
                <w:lang w:val="es-US"/>
              </w:rPr>
              <w:t xml:space="preserve">Mail boxes </w:t>
            </w:r>
            <w:r w:rsidR="00A50408">
              <w:rPr>
                <w:rFonts w:eastAsia="Gill Sans MT" w:cs="GillSansMT,Bold"/>
                <w:bCs/>
                <w:color w:val="auto"/>
                <w:lang w:val="es-US"/>
              </w:rPr>
              <w:t xml:space="preserve">san Francisco </w:t>
            </w:r>
          </w:p>
          <w:p w:rsidR="00631D02" w:rsidRPr="00444DE9" w:rsidRDefault="00631D02" w:rsidP="00BC73B0">
            <w:pPr>
              <w:spacing w:after="0" w:line="240" w:lineRule="auto"/>
              <w:ind w:left="720"/>
              <w:jc w:val="both"/>
              <w:rPr>
                <w:rFonts w:eastAsia="Gill Sans MT" w:cs="GillSansMT,Bold"/>
                <w:bCs/>
                <w:color w:val="auto"/>
              </w:rPr>
            </w:pPr>
          </w:p>
        </w:tc>
      </w:tr>
    </w:tbl>
    <w:p w:rsidR="000C249E" w:rsidRPr="001D7091" w:rsidRDefault="00B77E5E" w:rsidP="00B77E5E">
      <w:pPr>
        <w:tabs>
          <w:tab w:val="left" w:pos="6536"/>
        </w:tabs>
        <w:rPr>
          <w:color w:val="auto"/>
        </w:rPr>
      </w:pPr>
      <w:r w:rsidRPr="001D7091">
        <w:rPr>
          <w:color w:val="auto"/>
        </w:rPr>
        <w:lastRenderedPageBreak/>
        <w:tab/>
      </w:r>
    </w:p>
    <w:sectPr w:rsidR="000C249E" w:rsidRPr="001D7091" w:rsidSect="00085B5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709" w:right="1418" w:bottom="709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64F7" w:rsidRDefault="001864F7">
      <w:pPr>
        <w:spacing w:after="0" w:line="240" w:lineRule="auto"/>
      </w:pPr>
      <w:r>
        <w:separator/>
      </w:r>
    </w:p>
  </w:endnote>
  <w:endnote w:type="continuationSeparator" w:id="0">
    <w:p w:rsidR="001864F7" w:rsidRDefault="00186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SansMT">
    <w:charset w:val="00"/>
    <w:family w:val="roman"/>
    <w:notTrueType/>
    <w:pitch w:val="default"/>
    <w:sig w:usb0="00000003" w:usb1="00000000" w:usb2="00000000" w:usb3="00000000" w:csb0="00000001" w:csb1="00000000"/>
  </w:font>
  <w:font w:name="GillSansMT,Bold"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249E" w:rsidRDefault="000C249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249E" w:rsidRDefault="00723363">
    <w:pPr>
      <w:pStyle w:val="Piedepginaderecho"/>
    </w:pPr>
    <w:r>
      <w:rPr>
        <w:color w:val="9FB8CD"/>
      </w:rPr>
      <w:sym w:font="Wingdings 3" w:char="F07D"/>
    </w:r>
    <w:r>
      <w:t xml:space="preserve"> Página </w:t>
    </w:r>
    <w:r w:rsidR="0005481F">
      <w:fldChar w:fldCharType="begin"/>
    </w:r>
    <w:r w:rsidR="0005481F">
      <w:instrText xml:space="preserve"> PAGE  \* Arabic  \* MERGEFORMAT </w:instrText>
    </w:r>
    <w:r w:rsidR="0005481F">
      <w:fldChar w:fldCharType="separate"/>
    </w:r>
    <w:r w:rsidR="006A31FF">
      <w:rPr>
        <w:noProof/>
      </w:rPr>
      <w:t>3</w:t>
    </w:r>
    <w:r w:rsidR="0005481F">
      <w:fldChar w:fldCharType="end"/>
    </w:r>
    <w:r>
      <w:t xml:space="preserve"> | [Escriba su dirección de correo electrónico]</w:t>
    </w:r>
  </w:p>
  <w:p w:rsidR="000C249E" w:rsidRDefault="000C249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D3F" w:rsidRDefault="006B5D3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64F7" w:rsidRDefault="001864F7">
      <w:pPr>
        <w:spacing w:after="0" w:line="240" w:lineRule="auto"/>
      </w:pPr>
      <w:r>
        <w:rPr>
          <w:lang w:val="es-US"/>
        </w:rPr>
        <w:separator/>
      </w:r>
    </w:p>
  </w:footnote>
  <w:footnote w:type="continuationSeparator" w:id="0">
    <w:p w:rsidR="001864F7" w:rsidRDefault="001864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249E" w:rsidRDefault="000C249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249E" w:rsidRDefault="00723363">
    <w:pPr>
      <w:pStyle w:val="Encabezadoderecho"/>
      <w:jc w:val="left"/>
    </w:pPr>
    <w:r>
      <w:rPr>
        <w:color w:val="9FB8CD"/>
      </w:rPr>
      <w:sym w:font="Wingdings 3" w:char="F07D"/>
    </w:r>
    <w:r>
      <w:t xml:space="preserve"> Currículo: </w:t>
    </w:r>
    <w:r w:rsidR="005A3615">
      <w:rPr>
        <w:lang w:val="es-PA"/>
      </w:rPr>
      <w:t>Kevin José Rivera Mora</w:t>
    </w:r>
  </w:p>
  <w:p w:rsidR="000C249E" w:rsidRDefault="000C249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D3F" w:rsidRDefault="006B5D3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aconvietas5"/>
      <w:lvlText w:val=""/>
      <w:lvlJc w:val="left"/>
      <w:pPr>
        <w:ind w:left="1800" w:hanging="360"/>
      </w:pPr>
      <w:rPr>
        <w:rFonts w:ascii="Symbol" w:hAnsi="Symbol" w:hint="default"/>
        <w:color w:val="9FB8CD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aconvietas4"/>
      <w:lvlText w:val=""/>
      <w:lvlJc w:val="left"/>
      <w:pPr>
        <w:ind w:left="1440" w:hanging="360"/>
      </w:pPr>
      <w:rPr>
        <w:rFonts w:ascii="Symbol" w:hAnsi="Symbol" w:hint="default"/>
        <w:color w:val="628BAD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aconvietas3"/>
      <w:lvlText w:val=""/>
      <w:lvlJc w:val="left"/>
      <w:pPr>
        <w:ind w:left="1080" w:hanging="360"/>
      </w:pPr>
      <w:rPr>
        <w:rFonts w:ascii="Wingdings 3" w:hAnsi="Wingdings 3" w:hint="default"/>
        <w:color w:val="8080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aconvietas2"/>
      <w:lvlText w:val=""/>
      <w:lvlJc w:val="left"/>
      <w:pPr>
        <w:ind w:left="720" w:hanging="360"/>
      </w:pPr>
      <w:rPr>
        <w:rFonts w:ascii="Wingdings 3" w:hAnsi="Wingdings 3" w:hint="default"/>
        <w:color w:val="9FB8CD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D80CFC"/>
    <w:lvl w:ilvl="0">
      <w:start w:val="1"/>
      <w:numFmt w:val="bullet"/>
      <w:pStyle w:val="Listaconvieta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628BAD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013469A9"/>
    <w:multiLevelType w:val="hybridMultilevel"/>
    <w:tmpl w:val="C5D075DC"/>
    <w:lvl w:ilvl="0" w:tplc="1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8A6FAA"/>
    <w:multiLevelType w:val="hybridMultilevel"/>
    <w:tmpl w:val="FB34B1C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C77E5F"/>
    <w:multiLevelType w:val="hybridMultilevel"/>
    <w:tmpl w:val="4C18BE1E"/>
    <w:lvl w:ilvl="0" w:tplc="1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DA501D"/>
    <w:multiLevelType w:val="hybridMultilevel"/>
    <w:tmpl w:val="69EAB344"/>
    <w:lvl w:ilvl="0" w:tplc="1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6F16C2"/>
    <w:multiLevelType w:val="hybridMultilevel"/>
    <w:tmpl w:val="6A385F0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F76682"/>
    <w:multiLevelType w:val="hybridMultilevel"/>
    <w:tmpl w:val="8F24F6F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2A3FA1"/>
    <w:multiLevelType w:val="hybridMultilevel"/>
    <w:tmpl w:val="9A48266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C65C30"/>
    <w:multiLevelType w:val="hybridMultilevel"/>
    <w:tmpl w:val="DA50EB2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496C3A"/>
    <w:multiLevelType w:val="hybridMultilevel"/>
    <w:tmpl w:val="802A49D2"/>
    <w:lvl w:ilvl="0" w:tplc="03F672B6">
      <w:numFmt w:val="bullet"/>
      <w:lvlText w:val=""/>
      <w:lvlJc w:val="left"/>
      <w:pPr>
        <w:ind w:left="720" w:hanging="360"/>
      </w:pPr>
      <w:rPr>
        <w:rFonts w:ascii="Gill Sans MT" w:eastAsia="Gill Sans MT" w:hAnsi="Gill Sans MT" w:cs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6"/>
  </w:num>
  <w:num w:numId="27">
    <w:abstractNumId w:val="11"/>
  </w:num>
  <w:num w:numId="28">
    <w:abstractNumId w:val="18"/>
  </w:num>
  <w:num w:numId="29">
    <w:abstractNumId w:val="17"/>
  </w:num>
  <w:num w:numId="30">
    <w:abstractNumId w:val="15"/>
  </w:num>
  <w:num w:numId="31">
    <w:abstractNumId w:val="14"/>
  </w:num>
  <w:num w:numId="32">
    <w:abstractNumId w:val="12"/>
  </w:num>
  <w:num w:numId="33">
    <w:abstractNumId w:val="10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hideGrammaticalErrors/>
  <w:proofState w:spelling="clean"/>
  <w:attachedTemplate r:id="rId1"/>
  <w:styleLockQFSet/>
  <w:defaultTabStop w:val="709"/>
  <w:hyphenationZone w:val="420"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5B0"/>
    <w:rsid w:val="00002CAA"/>
    <w:rsid w:val="00010A3C"/>
    <w:rsid w:val="0004558C"/>
    <w:rsid w:val="000525BF"/>
    <w:rsid w:val="0005481F"/>
    <w:rsid w:val="000606AB"/>
    <w:rsid w:val="00085B56"/>
    <w:rsid w:val="000C249E"/>
    <w:rsid w:val="000C2EA4"/>
    <w:rsid w:val="000F083C"/>
    <w:rsid w:val="000F4162"/>
    <w:rsid w:val="000F7165"/>
    <w:rsid w:val="00102082"/>
    <w:rsid w:val="0011282D"/>
    <w:rsid w:val="001152D3"/>
    <w:rsid w:val="00133DAB"/>
    <w:rsid w:val="001412D0"/>
    <w:rsid w:val="001617A3"/>
    <w:rsid w:val="0016610E"/>
    <w:rsid w:val="001813D4"/>
    <w:rsid w:val="001864F7"/>
    <w:rsid w:val="001A65C7"/>
    <w:rsid w:val="001C4A7A"/>
    <w:rsid w:val="001D7091"/>
    <w:rsid w:val="001E5F79"/>
    <w:rsid w:val="00216E01"/>
    <w:rsid w:val="00220397"/>
    <w:rsid w:val="00225F89"/>
    <w:rsid w:val="00271420"/>
    <w:rsid w:val="00271A97"/>
    <w:rsid w:val="002955F3"/>
    <w:rsid w:val="00296AA3"/>
    <w:rsid w:val="002A38CA"/>
    <w:rsid w:val="002A50DC"/>
    <w:rsid w:val="002C383A"/>
    <w:rsid w:val="002D3848"/>
    <w:rsid w:val="0031691E"/>
    <w:rsid w:val="0033113E"/>
    <w:rsid w:val="0035415F"/>
    <w:rsid w:val="00372064"/>
    <w:rsid w:val="003A3D42"/>
    <w:rsid w:val="003E55E5"/>
    <w:rsid w:val="003F4225"/>
    <w:rsid w:val="00400C7A"/>
    <w:rsid w:val="00407F54"/>
    <w:rsid w:val="00416371"/>
    <w:rsid w:val="00426FF9"/>
    <w:rsid w:val="00444DE9"/>
    <w:rsid w:val="00445F13"/>
    <w:rsid w:val="004630FC"/>
    <w:rsid w:val="0046456F"/>
    <w:rsid w:val="0047596F"/>
    <w:rsid w:val="00492E12"/>
    <w:rsid w:val="00495337"/>
    <w:rsid w:val="004D2C6E"/>
    <w:rsid w:val="004D6B6B"/>
    <w:rsid w:val="005150F6"/>
    <w:rsid w:val="005A3615"/>
    <w:rsid w:val="00613961"/>
    <w:rsid w:val="00631D02"/>
    <w:rsid w:val="00636238"/>
    <w:rsid w:val="00656D7C"/>
    <w:rsid w:val="006A31FF"/>
    <w:rsid w:val="006B5D3F"/>
    <w:rsid w:val="006C6698"/>
    <w:rsid w:val="006F6E29"/>
    <w:rsid w:val="007079C1"/>
    <w:rsid w:val="00723363"/>
    <w:rsid w:val="0072674D"/>
    <w:rsid w:val="00746C3F"/>
    <w:rsid w:val="007B49AB"/>
    <w:rsid w:val="007D4E97"/>
    <w:rsid w:val="007D6872"/>
    <w:rsid w:val="007F2AC7"/>
    <w:rsid w:val="007F3E8F"/>
    <w:rsid w:val="008211F1"/>
    <w:rsid w:val="00821F13"/>
    <w:rsid w:val="00841F1D"/>
    <w:rsid w:val="00894F75"/>
    <w:rsid w:val="008B49C7"/>
    <w:rsid w:val="008C46F1"/>
    <w:rsid w:val="008F3AB1"/>
    <w:rsid w:val="00905D21"/>
    <w:rsid w:val="00915AFC"/>
    <w:rsid w:val="00927D3B"/>
    <w:rsid w:val="0093478E"/>
    <w:rsid w:val="0095344E"/>
    <w:rsid w:val="00970699"/>
    <w:rsid w:val="00977A9E"/>
    <w:rsid w:val="009930C4"/>
    <w:rsid w:val="009B57EF"/>
    <w:rsid w:val="00A04B1C"/>
    <w:rsid w:val="00A10B4A"/>
    <w:rsid w:val="00A176C0"/>
    <w:rsid w:val="00A27E12"/>
    <w:rsid w:val="00A325A0"/>
    <w:rsid w:val="00A36E17"/>
    <w:rsid w:val="00A50408"/>
    <w:rsid w:val="00A56813"/>
    <w:rsid w:val="00A66CB7"/>
    <w:rsid w:val="00A91189"/>
    <w:rsid w:val="00A9608C"/>
    <w:rsid w:val="00AA59C3"/>
    <w:rsid w:val="00AA7333"/>
    <w:rsid w:val="00AD7F54"/>
    <w:rsid w:val="00AE6BFA"/>
    <w:rsid w:val="00AF03CE"/>
    <w:rsid w:val="00AF468B"/>
    <w:rsid w:val="00AF69A7"/>
    <w:rsid w:val="00B321FE"/>
    <w:rsid w:val="00B714B5"/>
    <w:rsid w:val="00B77E5E"/>
    <w:rsid w:val="00B95CA1"/>
    <w:rsid w:val="00BA155A"/>
    <w:rsid w:val="00BA3809"/>
    <w:rsid w:val="00BA5A10"/>
    <w:rsid w:val="00BB025E"/>
    <w:rsid w:val="00BC73B0"/>
    <w:rsid w:val="00BD35DA"/>
    <w:rsid w:val="00BE0773"/>
    <w:rsid w:val="00BE0BB7"/>
    <w:rsid w:val="00BE5789"/>
    <w:rsid w:val="00C13684"/>
    <w:rsid w:val="00C14566"/>
    <w:rsid w:val="00C221A3"/>
    <w:rsid w:val="00C22F59"/>
    <w:rsid w:val="00C35FC3"/>
    <w:rsid w:val="00C3649C"/>
    <w:rsid w:val="00C524A1"/>
    <w:rsid w:val="00C5305F"/>
    <w:rsid w:val="00C627BC"/>
    <w:rsid w:val="00C670F8"/>
    <w:rsid w:val="00C816DB"/>
    <w:rsid w:val="00C81750"/>
    <w:rsid w:val="00C834B3"/>
    <w:rsid w:val="00C92182"/>
    <w:rsid w:val="00CA1215"/>
    <w:rsid w:val="00CA32FC"/>
    <w:rsid w:val="00CA66F4"/>
    <w:rsid w:val="00CD1C1B"/>
    <w:rsid w:val="00CE05B0"/>
    <w:rsid w:val="00CF0EBD"/>
    <w:rsid w:val="00CF6ABD"/>
    <w:rsid w:val="00D10AB7"/>
    <w:rsid w:val="00D2232A"/>
    <w:rsid w:val="00D47526"/>
    <w:rsid w:val="00D72F47"/>
    <w:rsid w:val="00D736E7"/>
    <w:rsid w:val="00D73F32"/>
    <w:rsid w:val="00DA41EE"/>
    <w:rsid w:val="00DD23FE"/>
    <w:rsid w:val="00DD63D6"/>
    <w:rsid w:val="00E01818"/>
    <w:rsid w:val="00E122E5"/>
    <w:rsid w:val="00E22B76"/>
    <w:rsid w:val="00E35A11"/>
    <w:rsid w:val="00E53BFA"/>
    <w:rsid w:val="00E7078F"/>
    <w:rsid w:val="00E721D5"/>
    <w:rsid w:val="00E72A80"/>
    <w:rsid w:val="00E81C37"/>
    <w:rsid w:val="00E918A2"/>
    <w:rsid w:val="00EC2DA1"/>
    <w:rsid w:val="00EC3D8A"/>
    <w:rsid w:val="00ED1BF9"/>
    <w:rsid w:val="00ED4188"/>
    <w:rsid w:val="00F1335F"/>
    <w:rsid w:val="00F25D31"/>
    <w:rsid w:val="00F3074B"/>
    <w:rsid w:val="00F36ECD"/>
    <w:rsid w:val="00F607E2"/>
    <w:rsid w:val="00FD7383"/>
    <w:rsid w:val="00FD75F2"/>
    <w:rsid w:val="00FF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28F00A6"/>
  <w15:chartTrackingRefBased/>
  <w15:docId w15:val="{E309D9DB-9254-4F15-95F0-D26CC6DF8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ill Sans MT" w:eastAsia="Gill Sans MT" w:hAnsi="Gill Sans MT" w:cs="Gill Sans MT"/>
        <w:lang w:val="es-PA" w:eastAsia="es-PA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C249E"/>
    <w:pPr>
      <w:spacing w:after="200" w:line="276" w:lineRule="auto"/>
    </w:pPr>
    <w:rPr>
      <w:rFonts w:eastAsia="Times New Roman" w:cs="Times New Roman"/>
      <w:color w:val="000000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semiHidden/>
    <w:unhideWhenUsed/>
    <w:rsid w:val="000C249E"/>
    <w:pPr>
      <w:pBdr>
        <w:top w:val="single" w:sz="6" w:space="1" w:color="9FB8CD"/>
        <w:left w:val="single" w:sz="6" w:space="1" w:color="9FB8CD"/>
        <w:bottom w:val="single" w:sz="6" w:space="1" w:color="9FB8CD"/>
        <w:right w:val="single" w:sz="6" w:space="1" w:color="9FB8CD"/>
      </w:pBdr>
      <w:shd w:val="clear" w:color="auto" w:fill="9FB8CD"/>
      <w:spacing w:before="300" w:after="40"/>
      <w:outlineLvl w:val="0"/>
    </w:pPr>
    <w:rPr>
      <w:rFonts w:ascii="Bookman Old Style" w:hAnsi="Bookman Old Style"/>
      <w:color w:val="FFFFFF"/>
      <w:spacing w:val="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249E"/>
    <w:pPr>
      <w:pBdr>
        <w:top w:val="single" w:sz="6" w:space="1" w:color="9FB8CD"/>
        <w:left w:val="single" w:sz="48" w:space="1" w:color="9FB8CD"/>
        <w:bottom w:val="single" w:sz="6" w:space="1" w:color="9FB8CD"/>
        <w:right w:val="single" w:sz="6" w:space="1" w:color="9FB8CD"/>
      </w:pBdr>
      <w:spacing w:before="240" w:after="80"/>
      <w:ind w:left="144"/>
      <w:outlineLvl w:val="1"/>
    </w:pPr>
    <w:rPr>
      <w:rFonts w:ascii="Bookman Old Style" w:hAnsi="Bookman Old Style"/>
      <w:color w:val="628BAD"/>
      <w:spacing w:val="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249E"/>
    <w:pPr>
      <w:pBdr>
        <w:top w:val="single" w:sz="6" w:space="1" w:color="A6A6A6"/>
        <w:left w:val="single" w:sz="48" w:space="1" w:color="A6A6A6"/>
        <w:bottom w:val="single" w:sz="6" w:space="1" w:color="A6A6A6"/>
        <w:right w:val="single" w:sz="6" w:space="1" w:color="A6A6A6"/>
      </w:pBdr>
      <w:spacing w:before="200" w:after="80"/>
      <w:ind w:left="144"/>
      <w:outlineLvl w:val="2"/>
    </w:pPr>
    <w:rPr>
      <w:rFonts w:ascii="Bookman Old Style" w:hAnsi="Bookman Old Style"/>
      <w:color w:val="595959"/>
      <w:spacing w:val="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249E"/>
    <w:pPr>
      <w:pBdr>
        <w:bottom w:val="single" w:sz="6" w:space="1" w:color="A6A6A6"/>
      </w:pBdr>
      <w:spacing w:before="200" w:after="80"/>
      <w:outlineLvl w:val="3"/>
    </w:pPr>
    <w:rPr>
      <w:rFonts w:ascii="Bookman Old Style" w:hAnsi="Bookman Old Style"/>
      <w:color w:val="595959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249E"/>
    <w:pPr>
      <w:pBdr>
        <w:bottom w:val="dashed" w:sz="4" w:space="1" w:color="A6A6A6"/>
      </w:pBdr>
      <w:spacing w:before="200" w:after="80"/>
      <w:outlineLvl w:val="4"/>
    </w:pPr>
    <w:rPr>
      <w:rFonts w:ascii="Bookman Old Style" w:hAnsi="Bookman Old Style"/>
      <w:color w:val="40404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249E"/>
    <w:pPr>
      <w:spacing w:before="200" w:after="80"/>
      <w:outlineLvl w:val="5"/>
    </w:pPr>
    <w:rPr>
      <w:rFonts w:ascii="Bookman Old Style" w:hAnsi="Bookman Old Style"/>
      <w:b/>
      <w:bCs/>
      <w:color w:val="7F7F7F"/>
      <w:sz w:val="18"/>
      <w:szCs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249E"/>
    <w:pPr>
      <w:spacing w:before="200" w:after="80"/>
      <w:outlineLvl w:val="6"/>
    </w:pPr>
    <w:rPr>
      <w:rFonts w:ascii="Bookman Old Style" w:hAnsi="Bookman Old Style"/>
      <w:b/>
      <w:bCs/>
      <w:i/>
      <w:iCs/>
      <w:color w:val="808080"/>
      <w:sz w:val="18"/>
      <w:szCs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249E"/>
    <w:pPr>
      <w:spacing w:before="200" w:after="80"/>
      <w:outlineLvl w:val="7"/>
    </w:pPr>
    <w:rPr>
      <w:rFonts w:ascii="Bookman Old Style" w:hAnsi="Bookman Old Style"/>
      <w:color w:val="9FB8CD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249E"/>
    <w:pPr>
      <w:spacing w:before="200" w:after="80"/>
      <w:outlineLvl w:val="8"/>
    </w:pPr>
    <w:rPr>
      <w:rFonts w:ascii="Bookman Old Style" w:hAnsi="Bookman Old Style"/>
      <w:i/>
      <w:iCs/>
      <w:color w:val="9FB8CD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0C249E"/>
    <w:rPr>
      <w:rFonts w:eastAsia="Times New Roman" w:cs="Times New Roman"/>
      <w:lang w:val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inespaciado">
    <w:name w:val="No Spacing"/>
    <w:basedOn w:val="Normal"/>
    <w:link w:val="SinespaciadoCar"/>
    <w:uiPriority w:val="99"/>
    <w:qFormat/>
    <w:rsid w:val="000C249E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0C249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uiPriority w:val="99"/>
    <w:rsid w:val="000C249E"/>
    <w:rPr>
      <w:color w:val="000000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0C249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rsid w:val="000C249E"/>
    <w:rPr>
      <w:color w:val="000000"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249E"/>
    <w:rPr>
      <w:rFonts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C249E"/>
    <w:rPr>
      <w:rFonts w:eastAsia="Times New Roman" w:hAnsi="Tahoma" w:cs="Times New Roman"/>
      <w:color w:val="000000"/>
      <w:sz w:val="16"/>
      <w:szCs w:val="16"/>
      <w:lang w:val="es-ES"/>
    </w:rPr>
  </w:style>
  <w:style w:type="paragraph" w:styleId="Listaconvietas">
    <w:name w:val="List Bullet"/>
    <w:basedOn w:val="Normal"/>
    <w:uiPriority w:val="36"/>
    <w:unhideWhenUsed/>
    <w:qFormat/>
    <w:rsid w:val="000C249E"/>
    <w:pPr>
      <w:numPr>
        <w:numId w:val="21"/>
      </w:numPr>
      <w:spacing w:after="120"/>
      <w:contextualSpacing/>
    </w:pPr>
  </w:style>
  <w:style w:type="paragraph" w:customStyle="1" w:styleId="Seccin">
    <w:name w:val="Sección"/>
    <w:basedOn w:val="Normal"/>
    <w:next w:val="Normal"/>
    <w:link w:val="Carcterdeseccin"/>
    <w:uiPriority w:val="1"/>
    <w:qFormat/>
    <w:rsid w:val="000C249E"/>
    <w:pPr>
      <w:spacing w:after="120" w:line="240" w:lineRule="auto"/>
      <w:contextualSpacing/>
    </w:pPr>
    <w:rPr>
      <w:rFonts w:ascii="Bookman Old Style" w:hAnsi="Bookman Old Style"/>
      <w:b/>
      <w:bCs/>
      <w:color w:val="9FB8CD"/>
      <w:sz w:val="24"/>
      <w:szCs w:val="24"/>
    </w:rPr>
  </w:style>
  <w:style w:type="paragraph" w:customStyle="1" w:styleId="Subseccin">
    <w:name w:val="Subsección"/>
    <w:basedOn w:val="Normal"/>
    <w:link w:val="Carcterdesubseccin"/>
    <w:uiPriority w:val="3"/>
    <w:qFormat/>
    <w:rsid w:val="000C249E"/>
    <w:pPr>
      <w:spacing w:before="40" w:after="80" w:line="240" w:lineRule="auto"/>
    </w:pPr>
    <w:rPr>
      <w:rFonts w:ascii="Bookman Old Style" w:hAnsi="Bookman Old Style"/>
      <w:b/>
      <w:bCs/>
      <w:color w:val="727CA3"/>
      <w:sz w:val="18"/>
      <w:szCs w:val="18"/>
    </w:rPr>
  </w:style>
  <w:style w:type="paragraph" w:styleId="Cita">
    <w:name w:val="Quote"/>
    <w:basedOn w:val="Normal"/>
    <w:link w:val="CitaCar"/>
    <w:uiPriority w:val="29"/>
    <w:qFormat/>
    <w:rsid w:val="000C249E"/>
    <w:rPr>
      <w:i/>
      <w:iCs/>
      <w:color w:val="7F7F7F"/>
    </w:rPr>
  </w:style>
  <w:style w:type="character" w:customStyle="1" w:styleId="CitaCar">
    <w:name w:val="Cita Car"/>
    <w:link w:val="Cita"/>
    <w:uiPriority w:val="29"/>
    <w:rsid w:val="000C249E"/>
    <w:rPr>
      <w:i/>
      <w:iCs/>
      <w:color w:val="7F7F7F"/>
      <w:sz w:val="20"/>
    </w:rPr>
  </w:style>
  <w:style w:type="character" w:customStyle="1" w:styleId="Ttulo2Car">
    <w:name w:val="Título 2 Car"/>
    <w:link w:val="Ttulo2"/>
    <w:uiPriority w:val="9"/>
    <w:semiHidden/>
    <w:rsid w:val="000C249E"/>
    <w:rPr>
      <w:rFonts w:ascii="Bookman Old Style" w:eastAsia="Times New Roman" w:hAnsi="Bookman Old Style" w:cs="Times New Roman"/>
      <w:color w:val="628BAD"/>
      <w:spacing w:val="5"/>
      <w:sz w:val="20"/>
    </w:rPr>
  </w:style>
  <w:style w:type="paragraph" w:customStyle="1" w:styleId="Nombre">
    <w:name w:val="Nombre"/>
    <w:basedOn w:val="Sinespaciado"/>
    <w:link w:val="Carcterdenombre"/>
    <w:uiPriority w:val="1"/>
    <w:qFormat/>
    <w:rsid w:val="000C249E"/>
    <w:pPr>
      <w:jc w:val="right"/>
    </w:pPr>
    <w:rPr>
      <w:rFonts w:ascii="Bookman Old Style" w:hAnsi="Bookman Old Style"/>
      <w:noProof/>
      <w:color w:val="525A7D"/>
      <w:sz w:val="40"/>
      <w:szCs w:val="40"/>
    </w:rPr>
  </w:style>
  <w:style w:type="paragraph" w:styleId="Listaconvietas2">
    <w:name w:val="List Bullet 2"/>
    <w:basedOn w:val="Normal"/>
    <w:uiPriority w:val="36"/>
    <w:unhideWhenUsed/>
    <w:qFormat/>
    <w:rsid w:val="000C249E"/>
    <w:pPr>
      <w:numPr>
        <w:numId w:val="22"/>
      </w:numPr>
      <w:spacing w:after="120"/>
      <w:contextualSpacing/>
    </w:pPr>
  </w:style>
  <w:style w:type="character" w:styleId="Hipervnculo">
    <w:name w:val="Hyperlink"/>
    <w:uiPriority w:val="99"/>
    <w:unhideWhenUsed/>
    <w:rsid w:val="000C249E"/>
    <w:rPr>
      <w:color w:val="B292CA"/>
      <w:u w:val="single"/>
    </w:rPr>
  </w:style>
  <w:style w:type="character" w:styleId="Ttulodellibro">
    <w:name w:val="Book Title"/>
    <w:uiPriority w:val="33"/>
    <w:qFormat/>
    <w:rsid w:val="000C249E"/>
    <w:rPr>
      <w:rFonts w:ascii="Bookman Old Style" w:eastAsia="Times New Roman" w:hAnsi="Bookman Old Style" w:cs="Times New Roman"/>
      <w:bCs w:val="0"/>
      <w:i/>
      <w:iCs/>
      <w:color w:val="8E736A"/>
      <w:sz w:val="20"/>
      <w:szCs w:val="20"/>
      <w:lang w:val="es-ES"/>
    </w:rPr>
  </w:style>
  <w:style w:type="paragraph" w:styleId="Descripcin">
    <w:name w:val="caption"/>
    <w:basedOn w:val="Normal"/>
    <w:next w:val="Normal"/>
    <w:uiPriority w:val="35"/>
    <w:unhideWhenUsed/>
    <w:rsid w:val="000C249E"/>
    <w:pPr>
      <w:spacing w:after="0" w:line="240" w:lineRule="auto"/>
    </w:pPr>
    <w:rPr>
      <w:rFonts w:ascii="Bookman Old Style" w:hAnsi="Bookman Old Style"/>
      <w:color w:val="9FB8CD"/>
      <w:sz w:val="16"/>
      <w:szCs w:val="16"/>
    </w:rPr>
  </w:style>
  <w:style w:type="character" w:styleId="nfasis">
    <w:name w:val="Emphasis"/>
    <w:uiPriority w:val="20"/>
    <w:qFormat/>
    <w:rsid w:val="000C249E"/>
    <w:rPr>
      <w:rFonts w:eastAsia="Times New Roman" w:cs="Times New Roman"/>
      <w:b/>
      <w:bCs/>
      <w:i/>
      <w:iCs/>
      <w:spacing w:val="0"/>
      <w:szCs w:val="20"/>
      <w:lang w:val="es-ES"/>
    </w:rPr>
  </w:style>
  <w:style w:type="character" w:customStyle="1" w:styleId="SinespaciadoCar">
    <w:name w:val="Sin espaciado Car"/>
    <w:link w:val="Sinespaciado"/>
    <w:uiPriority w:val="99"/>
    <w:rsid w:val="000C249E"/>
    <w:rPr>
      <w:color w:val="000000"/>
      <w:sz w:val="20"/>
    </w:rPr>
  </w:style>
  <w:style w:type="character" w:customStyle="1" w:styleId="Ttulo1Car">
    <w:name w:val="Título 1 Car"/>
    <w:link w:val="Ttulo1"/>
    <w:uiPriority w:val="9"/>
    <w:semiHidden/>
    <w:rsid w:val="000C249E"/>
    <w:rPr>
      <w:rFonts w:ascii="Bookman Old Style" w:eastAsia="Times New Roman" w:hAnsi="Bookman Old Style" w:cs="Times New Roman"/>
      <w:color w:val="FFFFFF"/>
      <w:spacing w:val="5"/>
      <w:sz w:val="20"/>
      <w:shd w:val="clear" w:color="auto" w:fill="9FB8CD"/>
    </w:rPr>
  </w:style>
  <w:style w:type="character" w:customStyle="1" w:styleId="Ttulo3Car">
    <w:name w:val="Título 3 Car"/>
    <w:link w:val="Ttulo3"/>
    <w:uiPriority w:val="9"/>
    <w:semiHidden/>
    <w:rsid w:val="000C249E"/>
    <w:rPr>
      <w:rFonts w:ascii="Bookman Old Style" w:eastAsia="Times New Roman" w:hAnsi="Bookman Old Style" w:cs="Times New Roman"/>
      <w:color w:val="595959"/>
      <w:spacing w:val="5"/>
      <w:sz w:val="20"/>
    </w:rPr>
  </w:style>
  <w:style w:type="character" w:customStyle="1" w:styleId="Ttulo4Car">
    <w:name w:val="Título 4 Car"/>
    <w:link w:val="Ttulo4"/>
    <w:uiPriority w:val="9"/>
    <w:semiHidden/>
    <w:rsid w:val="000C249E"/>
    <w:rPr>
      <w:rFonts w:ascii="Bookman Old Style" w:eastAsia="Times New Roman" w:hAnsi="Bookman Old Style" w:cs="Times New Roman"/>
      <w:color w:val="595959"/>
      <w:sz w:val="20"/>
    </w:rPr>
  </w:style>
  <w:style w:type="character" w:customStyle="1" w:styleId="Ttulo5Car">
    <w:name w:val="Título 5 Car"/>
    <w:link w:val="Ttulo5"/>
    <w:uiPriority w:val="9"/>
    <w:semiHidden/>
    <w:rsid w:val="000C249E"/>
    <w:rPr>
      <w:rFonts w:ascii="Bookman Old Style" w:eastAsia="Times New Roman" w:hAnsi="Bookman Old Style" w:cs="Times New Roman"/>
      <w:color w:val="404040"/>
      <w:sz w:val="20"/>
    </w:rPr>
  </w:style>
  <w:style w:type="character" w:customStyle="1" w:styleId="Ttulo6Car">
    <w:name w:val="Título 6 Car"/>
    <w:link w:val="Ttulo6"/>
    <w:uiPriority w:val="9"/>
    <w:semiHidden/>
    <w:rsid w:val="000C249E"/>
    <w:rPr>
      <w:rFonts w:ascii="Bookman Old Style" w:eastAsia="Times New Roman" w:hAnsi="Bookman Old Style" w:cs="Times New Roman"/>
      <w:b/>
      <w:bCs/>
      <w:color w:val="7F7F7F"/>
      <w:sz w:val="18"/>
      <w:szCs w:val="18"/>
    </w:rPr>
  </w:style>
  <w:style w:type="character" w:customStyle="1" w:styleId="Ttulo7Car">
    <w:name w:val="Título 7 Car"/>
    <w:link w:val="Ttulo7"/>
    <w:uiPriority w:val="9"/>
    <w:semiHidden/>
    <w:rsid w:val="000C249E"/>
    <w:rPr>
      <w:rFonts w:ascii="Bookman Old Style" w:eastAsia="Times New Roman" w:hAnsi="Bookman Old Style" w:cs="Times New Roman"/>
      <w:b/>
      <w:bCs/>
      <w:i/>
      <w:iCs/>
      <w:color w:val="808080"/>
      <w:sz w:val="18"/>
      <w:szCs w:val="18"/>
    </w:rPr>
  </w:style>
  <w:style w:type="character" w:customStyle="1" w:styleId="Ttulo8Car">
    <w:name w:val="Título 8 Car"/>
    <w:link w:val="Ttulo8"/>
    <w:uiPriority w:val="9"/>
    <w:semiHidden/>
    <w:rsid w:val="000C249E"/>
    <w:rPr>
      <w:rFonts w:ascii="Bookman Old Style" w:eastAsia="Times New Roman" w:hAnsi="Bookman Old Style" w:cs="Times New Roman"/>
      <w:color w:val="9FB8CD"/>
      <w:sz w:val="18"/>
      <w:szCs w:val="18"/>
    </w:rPr>
  </w:style>
  <w:style w:type="character" w:customStyle="1" w:styleId="Ttulo9Car">
    <w:name w:val="Título 9 Car"/>
    <w:link w:val="Ttulo9"/>
    <w:uiPriority w:val="9"/>
    <w:semiHidden/>
    <w:rsid w:val="000C249E"/>
    <w:rPr>
      <w:rFonts w:ascii="Bookman Old Style" w:eastAsia="Times New Roman" w:hAnsi="Bookman Old Style" w:cs="Times New Roman"/>
      <w:i/>
      <w:iCs/>
      <w:color w:val="9FB8CD"/>
      <w:sz w:val="18"/>
      <w:szCs w:val="18"/>
    </w:rPr>
  </w:style>
  <w:style w:type="character" w:styleId="nfasisintenso">
    <w:name w:val="Intense Emphasis"/>
    <w:uiPriority w:val="21"/>
    <w:qFormat/>
    <w:rsid w:val="000C249E"/>
    <w:rPr>
      <w:b/>
      <w:bCs/>
      <w:i/>
      <w:iCs/>
      <w:color w:val="BAC737"/>
      <w:sz w:val="20"/>
    </w:rPr>
  </w:style>
  <w:style w:type="paragraph" w:styleId="Citadestacada">
    <w:name w:val="Intense Quote"/>
    <w:basedOn w:val="Normal"/>
    <w:link w:val="CitadestacadaCar"/>
    <w:uiPriority w:val="30"/>
    <w:qFormat/>
    <w:rsid w:val="000C249E"/>
    <w:pPr>
      <w:pBdr>
        <w:top w:val="single" w:sz="6" w:space="10" w:color="628BAD"/>
        <w:left w:val="single" w:sz="6" w:space="10" w:color="628BAD"/>
        <w:bottom w:val="single" w:sz="6" w:space="10" w:color="628BAD"/>
        <w:right w:val="single" w:sz="6" w:space="10" w:color="628BAD"/>
      </w:pBdr>
      <w:shd w:val="clear" w:color="auto" w:fill="9FB8CD"/>
      <w:ind w:left="720" w:right="720"/>
      <w:jc w:val="center"/>
    </w:pPr>
    <w:rPr>
      <w:rFonts w:ascii="Bookman Old Style" w:hAnsi="Bookman Old Style"/>
      <w:i/>
      <w:iCs/>
      <w:color w:val="FFFFFF"/>
    </w:rPr>
  </w:style>
  <w:style w:type="character" w:customStyle="1" w:styleId="CitadestacadaCar">
    <w:name w:val="Cita destacada Car"/>
    <w:link w:val="Citadestacada"/>
    <w:uiPriority w:val="30"/>
    <w:rsid w:val="000C249E"/>
    <w:rPr>
      <w:rFonts w:ascii="Bookman Old Style" w:eastAsia="Times New Roman" w:hAnsi="Bookman Old Style" w:cs="Times New Roman"/>
      <w:i/>
      <w:iCs/>
      <w:color w:val="FFFFFF"/>
      <w:sz w:val="20"/>
      <w:shd w:val="clear" w:color="auto" w:fill="9FB8CD"/>
    </w:rPr>
  </w:style>
  <w:style w:type="character" w:styleId="Referenciaintensa">
    <w:name w:val="Intense Reference"/>
    <w:uiPriority w:val="32"/>
    <w:qFormat/>
    <w:rsid w:val="000C249E"/>
    <w:rPr>
      <w:b/>
      <w:bCs/>
      <w:color w:val="525A7D"/>
      <w:sz w:val="20"/>
      <w:u w:val="single"/>
    </w:rPr>
  </w:style>
  <w:style w:type="paragraph" w:styleId="Listaconvietas3">
    <w:name w:val="List Bullet 3"/>
    <w:basedOn w:val="Normal"/>
    <w:uiPriority w:val="36"/>
    <w:unhideWhenUsed/>
    <w:qFormat/>
    <w:rsid w:val="000C249E"/>
    <w:pPr>
      <w:numPr>
        <w:numId w:val="23"/>
      </w:numPr>
      <w:spacing w:after="120"/>
      <w:contextualSpacing/>
    </w:pPr>
  </w:style>
  <w:style w:type="paragraph" w:styleId="Listaconvietas4">
    <w:name w:val="List Bullet 4"/>
    <w:basedOn w:val="Normal"/>
    <w:uiPriority w:val="36"/>
    <w:unhideWhenUsed/>
    <w:qFormat/>
    <w:rsid w:val="000C249E"/>
    <w:pPr>
      <w:numPr>
        <w:numId w:val="24"/>
      </w:numPr>
      <w:spacing w:after="120"/>
      <w:contextualSpacing/>
    </w:pPr>
  </w:style>
  <w:style w:type="paragraph" w:styleId="Listaconvietas5">
    <w:name w:val="List Bullet 5"/>
    <w:basedOn w:val="Normal"/>
    <w:uiPriority w:val="36"/>
    <w:unhideWhenUsed/>
    <w:qFormat/>
    <w:rsid w:val="000C249E"/>
    <w:pPr>
      <w:numPr>
        <w:numId w:val="25"/>
      </w:numPr>
      <w:spacing w:after="120"/>
      <w:contextualSpacing/>
    </w:pPr>
  </w:style>
  <w:style w:type="character" w:styleId="Textoennegrita">
    <w:name w:val="Strong"/>
    <w:uiPriority w:val="22"/>
    <w:qFormat/>
    <w:rsid w:val="000C249E"/>
    <w:rPr>
      <w:rFonts w:ascii="Gill Sans MT" w:eastAsia="Times New Roman" w:hAnsi="Gill Sans MT" w:cs="Times New Roman"/>
      <w:b/>
      <w:bCs/>
      <w:iCs w:val="0"/>
      <w:color w:val="9FB8CD"/>
      <w:szCs w:val="20"/>
      <w:lang w:val="es-ES"/>
    </w:rPr>
  </w:style>
  <w:style w:type="character" w:styleId="nfasissutil">
    <w:name w:val="Subtle Emphasis"/>
    <w:uiPriority w:val="19"/>
    <w:qFormat/>
    <w:rsid w:val="000C249E"/>
    <w:rPr>
      <w:i/>
      <w:iCs/>
      <w:color w:val="737373"/>
      <w:kern w:val="16"/>
      <w:sz w:val="20"/>
    </w:rPr>
  </w:style>
  <w:style w:type="character" w:styleId="Referenciasutil">
    <w:name w:val="Subtle Reference"/>
    <w:uiPriority w:val="31"/>
    <w:qFormat/>
    <w:rsid w:val="000C249E"/>
    <w:rPr>
      <w:color w:val="737373"/>
      <w:sz w:val="20"/>
      <w:u w:val="single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</w:pPr>
    <w:rPr>
      <w:smallCaps/>
      <w:noProof/>
      <w:color w:val="9FB8CD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Direccindelremitente">
    <w:name w:val="Dirección del remitente"/>
    <w:basedOn w:val="Sinespaciado"/>
    <w:link w:val="Carcterdedireccindelremitente"/>
    <w:uiPriority w:val="2"/>
    <w:unhideWhenUsed/>
    <w:qFormat/>
    <w:rsid w:val="000C249E"/>
    <w:pPr>
      <w:spacing w:before="200" w:line="276" w:lineRule="auto"/>
      <w:contextualSpacing/>
      <w:jc w:val="right"/>
    </w:pPr>
    <w:rPr>
      <w:rFonts w:ascii="Bookman Old Style" w:hAnsi="Bookman Old Style"/>
      <w:color w:val="9FB8CD"/>
      <w:sz w:val="18"/>
      <w:szCs w:val="18"/>
    </w:rPr>
  </w:style>
  <w:style w:type="paragraph" w:styleId="Subttulo">
    <w:name w:val="Subtitle"/>
    <w:basedOn w:val="Normal"/>
    <w:link w:val="SubttuloCar"/>
    <w:uiPriority w:val="11"/>
    <w:semiHidden/>
    <w:unhideWhenUsed/>
    <w:qFormat/>
    <w:rsid w:val="000C249E"/>
    <w:pPr>
      <w:spacing w:after="720" w:line="240" w:lineRule="auto"/>
    </w:pPr>
    <w:rPr>
      <w:rFonts w:ascii="Bookman Old Style" w:hAnsi="Bookman Old Style"/>
      <w:color w:val="9FB8CD"/>
      <w:sz w:val="24"/>
      <w:szCs w:val="24"/>
    </w:rPr>
  </w:style>
  <w:style w:type="character" w:customStyle="1" w:styleId="SubttuloCar">
    <w:name w:val="Subtítulo Car"/>
    <w:link w:val="Subttulo"/>
    <w:uiPriority w:val="11"/>
    <w:semiHidden/>
    <w:rsid w:val="000C249E"/>
    <w:rPr>
      <w:rFonts w:ascii="Bookman Old Style" w:eastAsia="Times New Roman" w:hAnsi="Bookman Old Style" w:cs="Times New Roman"/>
      <w:color w:val="9FB8CD"/>
      <w:sz w:val="24"/>
      <w:szCs w:val="24"/>
    </w:rPr>
  </w:style>
  <w:style w:type="paragraph" w:styleId="Ttulo">
    <w:name w:val="Title"/>
    <w:basedOn w:val="Normal"/>
    <w:link w:val="TtuloCar"/>
    <w:uiPriority w:val="10"/>
    <w:semiHidden/>
    <w:unhideWhenUsed/>
    <w:qFormat/>
    <w:rsid w:val="000C249E"/>
    <w:pPr>
      <w:spacing w:line="240" w:lineRule="auto"/>
    </w:pPr>
    <w:rPr>
      <w:rFonts w:ascii="Bookman Old Style" w:hAnsi="Bookman Old Style"/>
      <w:color w:val="9FB8CD"/>
      <w:sz w:val="52"/>
      <w:szCs w:val="52"/>
    </w:rPr>
  </w:style>
  <w:style w:type="character" w:customStyle="1" w:styleId="TtuloCar">
    <w:name w:val="Título Car"/>
    <w:link w:val="Ttulo"/>
    <w:uiPriority w:val="10"/>
    <w:semiHidden/>
    <w:rsid w:val="000C249E"/>
    <w:rPr>
      <w:rFonts w:ascii="Bookman Old Style" w:eastAsia="Times New Roman" w:hAnsi="Bookman Old Style" w:cs="Times New Roman"/>
      <w:color w:val="9FB8CD"/>
      <w:sz w:val="52"/>
      <w:szCs w:val="52"/>
    </w:rPr>
  </w:style>
  <w:style w:type="character" w:customStyle="1" w:styleId="Carcterdenombre">
    <w:name w:val="Carácter de nombre"/>
    <w:link w:val="Nombre"/>
    <w:uiPriority w:val="1"/>
    <w:rsid w:val="000C249E"/>
    <w:rPr>
      <w:rFonts w:ascii="Bookman Old Style" w:eastAsia="Times New Roman" w:hAnsi="Bookman Old Style" w:cs="Times New Roman"/>
      <w:noProof/>
      <w:color w:val="525A7D"/>
      <w:sz w:val="40"/>
      <w:szCs w:val="40"/>
    </w:rPr>
  </w:style>
  <w:style w:type="character" w:customStyle="1" w:styleId="Carcterdeseccin">
    <w:name w:val="Carácter de sección"/>
    <w:link w:val="Seccin"/>
    <w:uiPriority w:val="1"/>
    <w:rsid w:val="000C249E"/>
    <w:rPr>
      <w:rFonts w:ascii="Bookman Old Style" w:eastAsia="Times New Roman" w:hAnsi="Bookman Old Style" w:cs="Times New Roman"/>
      <w:b/>
      <w:bCs/>
      <w:color w:val="9FB8CD"/>
      <w:sz w:val="24"/>
      <w:szCs w:val="24"/>
    </w:rPr>
  </w:style>
  <w:style w:type="character" w:customStyle="1" w:styleId="Carcterdesubseccin">
    <w:name w:val="Carácter de subsección"/>
    <w:link w:val="Subseccin"/>
    <w:uiPriority w:val="3"/>
    <w:rsid w:val="000C249E"/>
    <w:rPr>
      <w:rFonts w:ascii="Bookman Old Style" w:eastAsia="Times New Roman" w:hAnsi="Bookman Old Style" w:cs="Times New Roman"/>
      <w:b/>
      <w:bCs/>
      <w:color w:val="727CA3"/>
      <w:sz w:val="18"/>
      <w:szCs w:val="18"/>
    </w:rPr>
  </w:style>
  <w:style w:type="character" w:customStyle="1" w:styleId="Carcterdedireccindelremitente">
    <w:name w:val="Carácter de dirección del remitente"/>
    <w:link w:val="Direccindelremitente"/>
    <w:uiPriority w:val="2"/>
    <w:rsid w:val="000C249E"/>
    <w:rPr>
      <w:rFonts w:ascii="Bookman Old Style" w:eastAsia="Times New Roman" w:hAnsi="Bookman Old Style" w:cs="Times New Roman"/>
      <w:color w:val="9FB8CD"/>
      <w:sz w:val="18"/>
      <w:szCs w:val="18"/>
    </w:rPr>
  </w:style>
  <w:style w:type="character" w:styleId="Textodelmarcadordeposicin">
    <w:name w:val="Placeholder Text"/>
    <w:uiPriority w:val="99"/>
    <w:unhideWhenUsed/>
    <w:rsid w:val="000C249E"/>
    <w:rPr>
      <w:color w:val="808080"/>
    </w:rPr>
  </w:style>
  <w:style w:type="paragraph" w:customStyle="1" w:styleId="Fechadesubseccin">
    <w:name w:val="Fecha de subsección"/>
    <w:basedOn w:val="Seccin"/>
    <w:link w:val="Carcterdefechadesubseccin"/>
    <w:uiPriority w:val="4"/>
    <w:qFormat/>
    <w:rsid w:val="000C249E"/>
    <w:rPr>
      <w:b w:val="0"/>
      <w:color w:val="727CA3"/>
      <w:sz w:val="18"/>
      <w:szCs w:val="18"/>
    </w:rPr>
  </w:style>
  <w:style w:type="paragraph" w:customStyle="1" w:styleId="Textodesubseccin">
    <w:name w:val="Texto de subsección"/>
    <w:basedOn w:val="Normal"/>
    <w:uiPriority w:val="5"/>
    <w:qFormat/>
    <w:rsid w:val="000C249E"/>
    <w:pPr>
      <w:spacing w:after="320"/>
      <w:contextualSpacing/>
    </w:pPr>
  </w:style>
  <w:style w:type="character" w:customStyle="1" w:styleId="Carcterdefechadesubseccin">
    <w:name w:val="Carácter de fecha de subsección"/>
    <w:link w:val="Fechadesubseccin"/>
    <w:uiPriority w:val="4"/>
    <w:rsid w:val="000C249E"/>
    <w:rPr>
      <w:rFonts w:ascii="Bookman Old Style" w:eastAsia="Times New Roman" w:hAnsi="Bookman Old Style" w:cs="Times New Roman"/>
      <w:b/>
      <w:bCs/>
      <w:color w:val="727CA3"/>
      <w:sz w:val="18"/>
      <w:szCs w:val="18"/>
    </w:rPr>
  </w:style>
  <w:style w:type="paragraph" w:customStyle="1" w:styleId="Primerapginadepiedepgina">
    <w:name w:val="Primera página de pie de página"/>
    <w:basedOn w:val="Piedepgina"/>
    <w:uiPriority w:val="34"/>
    <w:rsid w:val="000C249E"/>
    <w:pPr>
      <w:pBdr>
        <w:top w:val="dashed" w:sz="4" w:space="18" w:color="7F7F7F"/>
      </w:pBdr>
      <w:jc w:val="right"/>
    </w:pPr>
    <w:rPr>
      <w:color w:val="7F7F7F"/>
    </w:rPr>
  </w:style>
  <w:style w:type="paragraph" w:customStyle="1" w:styleId="Primerapginadeencabezado">
    <w:name w:val="Primera página de encabezado"/>
    <w:basedOn w:val="Encabezado"/>
    <w:qFormat/>
    <w:rsid w:val="000C249E"/>
    <w:pPr>
      <w:pBdr>
        <w:bottom w:val="dashed" w:sz="4" w:space="18" w:color="7F7F7F"/>
      </w:pBdr>
      <w:spacing w:line="396" w:lineRule="auto"/>
    </w:pPr>
    <w:rPr>
      <w:color w:val="7F7F7F"/>
    </w:rPr>
  </w:style>
  <w:style w:type="paragraph" w:customStyle="1" w:styleId="Textodedireccin">
    <w:name w:val="Texto de dirección"/>
    <w:basedOn w:val="Sinespaciado"/>
    <w:uiPriority w:val="2"/>
    <w:qFormat/>
    <w:rsid w:val="000C249E"/>
    <w:pPr>
      <w:spacing w:before="200" w:line="276" w:lineRule="auto"/>
      <w:contextualSpacing/>
      <w:jc w:val="right"/>
    </w:pPr>
    <w:rPr>
      <w:rFonts w:ascii="Bookman Old Style" w:hAnsi="Bookman Old Style"/>
      <w:color w:val="9FB8CD"/>
      <w:sz w:val="18"/>
      <w:szCs w:val="18"/>
    </w:rPr>
  </w:style>
  <w:style w:type="paragraph" w:customStyle="1" w:styleId="Encabezadoizquierdo">
    <w:name w:val="Encabezado izquierdo"/>
    <w:basedOn w:val="Encabezado"/>
    <w:uiPriority w:val="35"/>
    <w:unhideWhenUsed/>
    <w:qFormat/>
    <w:rsid w:val="000C249E"/>
    <w:pPr>
      <w:pBdr>
        <w:bottom w:val="dashed" w:sz="4" w:space="18" w:color="7F7F7F"/>
      </w:pBdr>
      <w:spacing w:line="396" w:lineRule="auto"/>
      <w:contextualSpacing/>
    </w:pPr>
    <w:rPr>
      <w:color w:val="7F7F7F"/>
    </w:rPr>
  </w:style>
  <w:style w:type="paragraph" w:customStyle="1" w:styleId="Piedepginaizquierdo">
    <w:name w:val="Pie de página izquierdo"/>
    <w:basedOn w:val="Normal"/>
    <w:next w:val="Subseccin"/>
    <w:uiPriority w:val="35"/>
    <w:unhideWhenUsed/>
    <w:qFormat/>
    <w:rsid w:val="000C249E"/>
    <w:pPr>
      <w:pBdr>
        <w:top w:val="dashed" w:sz="4" w:space="18" w:color="7F7F7F"/>
      </w:pBdr>
      <w:tabs>
        <w:tab w:val="center" w:pos="4320"/>
        <w:tab w:val="right" w:pos="8640"/>
      </w:tabs>
    </w:pPr>
    <w:rPr>
      <w:color w:val="7F7F7F"/>
    </w:rPr>
  </w:style>
  <w:style w:type="paragraph" w:customStyle="1" w:styleId="Encabezadoderecho">
    <w:name w:val="Encabezado derecho"/>
    <w:basedOn w:val="Encabezado"/>
    <w:uiPriority w:val="35"/>
    <w:unhideWhenUsed/>
    <w:qFormat/>
    <w:rsid w:val="000C249E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/>
    </w:rPr>
  </w:style>
  <w:style w:type="paragraph" w:customStyle="1" w:styleId="Piedepginaderecho">
    <w:name w:val="Pie de página derecho"/>
    <w:basedOn w:val="Piedepgina"/>
    <w:uiPriority w:val="35"/>
    <w:unhideWhenUsed/>
    <w:qFormat/>
    <w:rsid w:val="000C249E"/>
    <w:pPr>
      <w:pBdr>
        <w:top w:val="dashed" w:sz="4" w:space="18" w:color="7F7F7F"/>
      </w:pBdr>
      <w:jc w:val="right"/>
    </w:pPr>
    <w:rPr>
      <w:color w:val="7F7F7F"/>
    </w:rPr>
  </w:style>
  <w:style w:type="paragraph" w:customStyle="1" w:styleId="Nombredeldestinatario">
    <w:name w:val="Nombre del destinatario"/>
    <w:basedOn w:val="Sinespaciado"/>
    <w:uiPriority w:val="1"/>
    <w:qFormat/>
    <w:rsid w:val="000C249E"/>
    <w:pPr>
      <w:jc w:val="right"/>
    </w:pPr>
    <w:rPr>
      <w:rFonts w:ascii="Bookman Old Style" w:hAnsi="Bookman Old Style"/>
      <w:noProof/>
      <w:color w:val="525A7D"/>
      <w:sz w:val="36"/>
      <w:szCs w:val="36"/>
    </w:rPr>
  </w:style>
  <w:style w:type="paragraph" w:styleId="Prrafodelista">
    <w:name w:val="List Paragraph"/>
    <w:basedOn w:val="Normal"/>
    <w:uiPriority w:val="34"/>
    <w:qFormat/>
    <w:rsid w:val="00271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Vladimir\Datos%20de%20programa\Microsoft\Templates\Resum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61B41-9EA9-4B18-B598-1F4C6C2537EB}">
  <ds:schemaRefs>
    <ds:schemaRef ds:uri="http://schemas.microsoft.com/office/2006/customDocumentInformationPanel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F9DB0A6D-A819-E648-A35B-40FA7C1F65C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30</TotalTime>
  <Pages>2</Pages>
  <Words>232</Words>
  <Characters>1277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A. Rivera M.</dc:creator>
  <cp:keywords/>
  <cp:lastModifiedBy>Lilia Arauz</cp:lastModifiedBy>
  <cp:revision>26</cp:revision>
  <cp:lastPrinted>2014-01-13T03:42:00Z</cp:lastPrinted>
  <dcterms:created xsi:type="dcterms:W3CDTF">2015-12-28T17:31:00Z</dcterms:created>
  <dcterms:modified xsi:type="dcterms:W3CDTF">2016-06-07T16:47:00Z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3082</vt:i4>
  </property>
  <property fmtid="{D5CDD505-2E9C-101B-9397-08002B2CF9AE}" pid="3" name="_Version">
    <vt:lpwstr>0809</vt:lpwstr>
  </property>
  <property fmtid="{D5CDD505-2E9C-101B-9397-08002B2CF9AE}" pid="4" name="_TemplateID">
    <vt:lpwstr>TC101927543082</vt:lpwstr>
  </property>
</Properties>
</file>