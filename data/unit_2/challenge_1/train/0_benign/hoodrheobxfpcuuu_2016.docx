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C78" w:rsidRDefault="005C1C78" w:rsidP="005C1C78">
      <w:pPr>
        <w:pStyle w:val="Nombre"/>
        <w:jc w:val="right"/>
        <w:rPr>
          <w:color w:val="993300"/>
          <w:sz w:val="52"/>
          <w:szCs w:val="52"/>
        </w:rPr>
      </w:pPr>
      <w:r>
        <w:rPr>
          <w:noProof/>
          <w:lang w:val="es-PA" w:eastAsia="es-PA"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749300</wp:posOffset>
                </wp:positionV>
                <wp:extent cx="6381750" cy="355600"/>
                <wp:effectExtent l="0" t="0" r="0" b="635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2812" w:rsidRDefault="00D22812" w:rsidP="005C1C78">
                            <w:pPr>
                              <w:pStyle w:val="Ttulo2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Pedregal,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Balmoral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, Casa I-26</w:t>
                            </w:r>
                          </w:p>
                          <w:p w:rsidR="00D22812" w:rsidRDefault="00D22812" w:rsidP="005C1C78">
                            <w:pPr>
                              <w:jc w:val="center"/>
                              <w:rPr>
                                <w:i/>
                                <w:sz w:val="16"/>
                                <w:lang w:val="es-ES"/>
                              </w:rPr>
                            </w:pPr>
                          </w:p>
                          <w:p w:rsidR="00D22812" w:rsidRDefault="00D22812" w:rsidP="005C1C78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sz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-34.5pt;margin-top:59pt;width:502.5pt;height: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" stroked="f">
                <v:textbox>
                  <w:txbxContent>
                    <w:p w:rsidR="00D22812" w:rsidRDefault="00D22812" w:rsidP="005C1C78">
                      <w:pPr>
                        <w:pStyle w:val="Ttulo2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Pedregal, </w:t>
                      </w:r>
                      <w:proofErr w:type="spellStart"/>
                      <w:r>
                        <w:rPr>
                          <w:color w:val="000000" w:themeColor="text1"/>
                          <w:lang w:val="es-ES"/>
                        </w:rPr>
                        <w:t>Balmoral</w:t>
                      </w:r>
                      <w:proofErr w:type="spellEnd"/>
                      <w:r>
                        <w:rPr>
                          <w:color w:val="000000" w:themeColor="text1"/>
                          <w:lang w:val="es-ES"/>
                        </w:rPr>
                        <w:t>, Casa I-26</w:t>
                      </w:r>
                    </w:p>
                    <w:p w:rsidR="00D22812" w:rsidRDefault="00D22812" w:rsidP="005C1C78">
                      <w:pPr>
                        <w:jc w:val="center"/>
                        <w:rPr>
                          <w:i/>
                          <w:sz w:val="16"/>
                          <w:lang w:val="es-ES"/>
                        </w:rPr>
                      </w:pPr>
                    </w:p>
                    <w:p w:rsidR="00D22812" w:rsidRDefault="00D22812" w:rsidP="005C1C78">
                      <w:pPr>
                        <w:jc w:val="center"/>
                        <w:rPr>
                          <w:rFonts w:ascii="Tahoma" w:hAnsi="Tahoma" w:cs="Tahoma"/>
                          <w:i/>
                          <w:sz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A" w:eastAsia="es-PA"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-576580</wp:posOffset>
                </wp:positionH>
                <wp:positionV relativeFrom="paragraph">
                  <wp:posOffset>-510540</wp:posOffset>
                </wp:positionV>
                <wp:extent cx="1254760" cy="1133475"/>
                <wp:effectExtent l="0" t="0" r="2540" b="9525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76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lgDashDot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2812" w:rsidRDefault="00D22812" w:rsidP="005C1C7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eastAsia="es-PA"/>
                              </w:rPr>
                              <w:drawing>
                                <wp:inline distT="0" distB="0" distL="0" distR="0" wp14:anchorId="6E620899" wp14:editId="41F0C620">
                                  <wp:extent cx="1130155" cy="1130155"/>
                                  <wp:effectExtent l="0" t="0" r="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155" cy="1130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7" type="#_x0000_t202" style="position:absolute;left:0;text-align:left;margin-left:-45.4pt;margin-top:-40.2pt;width:98.8pt;height: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" stroked="f">
                <v:stroke dashstyle="longDashDotDot"/>
                <v:textbox>
                  <w:txbxContent>
                    <w:p w:rsidR="00D22812" w:rsidRDefault="00D22812" w:rsidP="005C1C78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sz w:val="20"/>
                          <w:lang w:eastAsia="es-PA"/>
                        </w:rPr>
                        <w:drawing>
                          <wp:inline distT="0" distB="0" distL="0" distR="0" wp14:anchorId="6E620899" wp14:editId="41F0C620">
                            <wp:extent cx="1130155" cy="1130155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155" cy="1130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A" w:eastAsia="es-PA"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686435</wp:posOffset>
                </wp:positionV>
                <wp:extent cx="6372225" cy="0"/>
                <wp:effectExtent l="0" t="19050" r="9525" b="3810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F5B0A" id="Conector recto 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7.5pt,54.05pt" to="464.2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" strokeweight="4.5pt">
                <v:stroke linestyle="thinThick"/>
              </v:line>
            </w:pict>
          </mc:Fallback>
        </mc:AlternateContent>
      </w:r>
      <w:r>
        <w:rPr>
          <w:noProof/>
          <w:lang w:val="es-PA" w:eastAsia="es-PA"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-909955</wp:posOffset>
                </wp:positionV>
                <wp:extent cx="240030" cy="234315"/>
                <wp:effectExtent l="0" t="0" r="1905" b="444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2812" w:rsidRDefault="00D22812" w:rsidP="005C1C78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28" type="#_x0000_t202" style="position:absolute;left:0;text-align:left;margin-left:-45pt;margin-top:-71.65pt;width:18.9pt;height:18.4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" stroked="f">
                <v:textbox style="mso-fit-shape-to-text:t">
                  <w:txbxContent>
                    <w:p w:rsidR="00D22812" w:rsidRDefault="00D22812" w:rsidP="005C1C78"/>
                  </w:txbxContent>
                </v:textbox>
              </v:shape>
            </w:pict>
          </mc:Fallback>
        </mc:AlternateContent>
      </w:r>
      <w:r>
        <w:rPr>
          <w:sz w:val="52"/>
          <w:szCs w:val="52"/>
        </w:rPr>
        <w:t xml:space="preserve">    </w:t>
      </w:r>
      <w:r>
        <w:rPr>
          <w:color w:val="993300"/>
          <w:sz w:val="52"/>
          <w:szCs w:val="52"/>
        </w:rPr>
        <w:t>Dian</w:t>
      </w:r>
      <w:bookmarkStart w:id="0" w:name="_GoBack"/>
      <w:bookmarkEnd w:id="0"/>
      <w:r>
        <w:rPr>
          <w:color w:val="993300"/>
          <w:sz w:val="52"/>
          <w:szCs w:val="52"/>
        </w:rPr>
        <w:t xml:space="preserve">a Lisbeth Lauterbach </w:t>
      </w:r>
      <w:proofErr w:type="spellStart"/>
      <w:r>
        <w:rPr>
          <w:color w:val="993300"/>
          <w:sz w:val="52"/>
          <w:szCs w:val="52"/>
        </w:rPr>
        <w:t>Slesarchik</w:t>
      </w:r>
      <w:proofErr w:type="spellEnd"/>
    </w:p>
    <w:p w:rsidR="005C1C78" w:rsidRDefault="005C1C78" w:rsidP="005C1C78">
      <w:pPr>
        <w:rPr>
          <w:i/>
          <w:sz w:val="24"/>
          <w:szCs w:val="24"/>
          <w:lang w:val="es-ES"/>
        </w:rPr>
      </w:pPr>
    </w:p>
    <w:p w:rsidR="005C1C78" w:rsidRPr="007059E4" w:rsidRDefault="005C1C78" w:rsidP="007059E4">
      <w:pPr>
        <w:jc w:val="center"/>
        <w:rPr>
          <w:i/>
          <w:sz w:val="24"/>
          <w:szCs w:val="24"/>
          <w:lang w:val="es-ES"/>
        </w:rPr>
      </w:pPr>
      <w:r>
        <w:rPr>
          <w:i/>
          <w:sz w:val="24"/>
          <w:szCs w:val="24"/>
          <w:lang w:val="es-ES"/>
        </w:rPr>
        <w:t xml:space="preserve">Correo Electrónico  </w:t>
      </w:r>
      <w:r w:rsidR="007059E4">
        <w:rPr>
          <w:sz w:val="24"/>
          <w:szCs w:val="24"/>
          <w:lang w:val="es-ES"/>
        </w:rPr>
        <w:t>dianalis.lauterbach@gmail.com</w:t>
      </w:r>
      <w:r>
        <w:rPr>
          <w:i/>
          <w:sz w:val="24"/>
          <w:szCs w:val="24"/>
          <w:lang w:val="es-ES"/>
        </w:rPr>
        <w:t xml:space="preserve">; </w:t>
      </w:r>
      <w:hyperlink r:id="rId6" w:history="1">
        <w:r w:rsidR="007059E4" w:rsidRPr="00DD3D4C">
          <w:rPr>
            <w:rStyle w:val="Hipervnculo"/>
            <w:sz w:val="24"/>
            <w:szCs w:val="24"/>
            <w:lang w:val="es-ES"/>
          </w:rPr>
          <w:t>dianalisbeth.lauterbachslesarc@gmail.com</w:t>
        </w:r>
      </w:hyperlink>
      <w:r>
        <w:rPr>
          <w:i/>
          <w:sz w:val="24"/>
          <w:szCs w:val="24"/>
          <w:lang w:val="es-ES"/>
        </w:rPr>
        <w:t xml:space="preserve">; </w:t>
      </w:r>
    </w:p>
    <w:tbl>
      <w:tblPr>
        <w:tblW w:w="10365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463"/>
        <w:gridCol w:w="7580"/>
        <w:gridCol w:w="1322"/>
      </w:tblGrid>
      <w:tr w:rsidR="005C1C78" w:rsidTr="0018066A">
        <w:trPr>
          <w:trHeight w:val="2737"/>
        </w:trPr>
        <w:tc>
          <w:tcPr>
            <w:tcW w:w="1463" w:type="dxa"/>
            <w:hideMark/>
          </w:tcPr>
          <w:p w:rsidR="005C1C78" w:rsidRDefault="005C1C78">
            <w:pPr>
              <w:pStyle w:val="Ttulodeseccin"/>
              <w:rPr>
                <w:i/>
                <w:szCs w:val="22"/>
              </w:rPr>
            </w:pPr>
            <w:r>
              <w:rPr>
                <w:i/>
                <w:szCs w:val="22"/>
              </w:rPr>
              <w:t>Datos Personales</w:t>
            </w:r>
          </w:p>
        </w:tc>
        <w:tc>
          <w:tcPr>
            <w:tcW w:w="8902" w:type="dxa"/>
            <w:gridSpan w:val="2"/>
          </w:tcPr>
          <w:p w:rsidR="005C1C78" w:rsidRDefault="005C1C78" w:rsidP="0018066A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val="es-ES"/>
              </w:rPr>
            </w:pPr>
            <w:r>
              <w:rPr>
                <w:i/>
                <w:sz w:val="24"/>
                <w:szCs w:val="24"/>
              </w:rPr>
              <w:t xml:space="preserve">Cédula: </w:t>
            </w:r>
            <w:r>
              <w:rPr>
                <w:i/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ab/>
            </w:r>
            <w:r>
              <w:rPr>
                <w:b/>
                <w:i/>
                <w:color w:val="993300"/>
                <w:sz w:val="24"/>
                <w:szCs w:val="24"/>
              </w:rPr>
              <w:t xml:space="preserve">        </w:t>
            </w:r>
            <w:r>
              <w:rPr>
                <w:b/>
                <w:i/>
                <w:color w:val="993300"/>
                <w:sz w:val="24"/>
                <w:szCs w:val="24"/>
                <w:lang w:val="es-ES"/>
              </w:rPr>
              <w:t xml:space="preserve"> </w:t>
            </w:r>
            <w:r>
              <w:rPr>
                <w:b/>
                <w:i/>
                <w:sz w:val="24"/>
                <w:szCs w:val="24"/>
                <w:lang w:val="es-ES"/>
              </w:rPr>
              <w:t>8-803-248</w:t>
            </w:r>
          </w:p>
          <w:p w:rsidR="005C1C78" w:rsidRDefault="005C1C78" w:rsidP="0018066A">
            <w:pPr>
              <w:spacing w:after="0"/>
              <w:ind w:left="40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Edad:                              </w:t>
            </w:r>
            <w:r w:rsidR="00F235DE">
              <w:rPr>
                <w:i/>
                <w:sz w:val="24"/>
                <w:szCs w:val="24"/>
              </w:rPr>
              <w:t xml:space="preserve">  </w:t>
            </w:r>
            <w:r>
              <w:rPr>
                <w:i/>
                <w:sz w:val="24"/>
                <w:szCs w:val="24"/>
              </w:rPr>
              <w:t xml:space="preserve">    </w:t>
            </w:r>
            <w:r w:rsidR="00E23BAA">
              <w:rPr>
                <w:b/>
                <w:i/>
                <w:color w:val="000000" w:themeColor="text1"/>
                <w:sz w:val="24"/>
                <w:szCs w:val="24"/>
                <w:lang w:val="es-ES"/>
              </w:rPr>
              <w:t>30</w:t>
            </w:r>
            <w:r>
              <w:rPr>
                <w:b/>
                <w:i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  <w:szCs w:val="24"/>
              </w:rPr>
              <w:t>años</w:t>
            </w:r>
          </w:p>
          <w:p w:rsidR="005C1C78" w:rsidRDefault="005C1C78" w:rsidP="0018066A">
            <w:pPr>
              <w:spacing w:after="0"/>
              <w:ind w:left="40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t xml:space="preserve">Fecha de Nacimiento         </w:t>
            </w:r>
            <w:r>
              <w:rPr>
                <w:b/>
                <w:i/>
                <w:color w:val="000000" w:themeColor="text1"/>
                <w:sz w:val="24"/>
                <w:szCs w:val="24"/>
                <w:lang w:val="es-ES"/>
              </w:rPr>
              <w:t>14</w:t>
            </w:r>
            <w:r>
              <w:rPr>
                <w:b/>
                <w:i/>
                <w:color w:val="000000" w:themeColor="text1"/>
                <w:sz w:val="24"/>
                <w:szCs w:val="24"/>
              </w:rPr>
              <w:t xml:space="preserve"> de </w:t>
            </w:r>
            <w:r>
              <w:rPr>
                <w:b/>
                <w:i/>
                <w:color w:val="000000" w:themeColor="text1"/>
                <w:sz w:val="24"/>
                <w:szCs w:val="24"/>
                <w:lang w:val="es-ES"/>
              </w:rPr>
              <w:t>Abril</w:t>
            </w:r>
            <w:r>
              <w:rPr>
                <w:b/>
                <w:i/>
                <w:color w:val="000000" w:themeColor="text1"/>
                <w:sz w:val="24"/>
                <w:szCs w:val="24"/>
              </w:rPr>
              <w:t xml:space="preserve"> de 19</w:t>
            </w:r>
            <w:r>
              <w:rPr>
                <w:b/>
                <w:i/>
                <w:color w:val="000000" w:themeColor="text1"/>
                <w:sz w:val="24"/>
                <w:szCs w:val="24"/>
                <w:lang w:val="es-ES"/>
              </w:rPr>
              <w:t>86</w:t>
            </w:r>
          </w:p>
          <w:p w:rsidR="005C1C78" w:rsidRDefault="005C1C78" w:rsidP="0018066A">
            <w:pPr>
              <w:spacing w:after="0"/>
              <w:ind w:left="40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t>Estado Civil:</w:t>
            </w:r>
            <w:r>
              <w:rPr>
                <w:i/>
                <w:color w:val="000000" w:themeColor="text1"/>
                <w:sz w:val="24"/>
                <w:szCs w:val="24"/>
              </w:rPr>
              <w:tab/>
            </w:r>
            <w:r>
              <w:rPr>
                <w:i/>
                <w:color w:val="000000" w:themeColor="text1"/>
                <w:sz w:val="24"/>
                <w:szCs w:val="24"/>
              </w:rPr>
              <w:tab/>
              <w:t xml:space="preserve">        </w:t>
            </w:r>
            <w:r w:rsidR="00E23BAA">
              <w:rPr>
                <w:b/>
                <w:i/>
                <w:color w:val="000000" w:themeColor="text1"/>
                <w:sz w:val="24"/>
                <w:szCs w:val="24"/>
                <w:lang w:val="es-ES"/>
              </w:rPr>
              <w:t>Unida</w:t>
            </w:r>
          </w:p>
          <w:p w:rsidR="005C1C78" w:rsidRDefault="005C1C78" w:rsidP="0018066A">
            <w:pPr>
              <w:spacing w:after="0"/>
              <w:ind w:left="40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t>Tipo de Sangre:</w:t>
            </w:r>
            <w:r>
              <w:rPr>
                <w:i/>
                <w:color w:val="000000" w:themeColor="text1"/>
                <w:sz w:val="24"/>
                <w:szCs w:val="24"/>
              </w:rPr>
              <w:tab/>
            </w:r>
            <w:r>
              <w:rPr>
                <w:b/>
                <w:i/>
                <w:color w:val="000000" w:themeColor="text1"/>
                <w:sz w:val="24"/>
                <w:szCs w:val="24"/>
              </w:rPr>
              <w:t xml:space="preserve">        B + (Positivo)</w:t>
            </w:r>
          </w:p>
          <w:p w:rsidR="005C1C78" w:rsidRDefault="005C1C78" w:rsidP="0018066A">
            <w:pPr>
              <w:spacing w:after="0"/>
              <w:ind w:left="40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t>Nacionalidad:</w:t>
            </w:r>
            <w:r>
              <w:rPr>
                <w:i/>
                <w:color w:val="000000" w:themeColor="text1"/>
                <w:sz w:val="24"/>
                <w:szCs w:val="24"/>
              </w:rPr>
              <w:tab/>
            </w:r>
            <w:r>
              <w:rPr>
                <w:i/>
                <w:color w:val="000000" w:themeColor="text1"/>
                <w:sz w:val="24"/>
                <w:szCs w:val="24"/>
              </w:rPr>
              <w:tab/>
              <w:t xml:space="preserve">        </w:t>
            </w:r>
            <w:r>
              <w:rPr>
                <w:b/>
                <w:i/>
                <w:color w:val="000000" w:themeColor="text1"/>
                <w:sz w:val="24"/>
                <w:szCs w:val="24"/>
              </w:rPr>
              <w:t>Panameña</w:t>
            </w:r>
          </w:p>
          <w:p w:rsidR="007A35EB" w:rsidRPr="0018066A" w:rsidRDefault="005C1C78" w:rsidP="0018066A">
            <w:pPr>
              <w:pStyle w:val="Ttulo4"/>
              <w:tabs>
                <w:tab w:val="left" w:pos="2592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Seguro Social:                   </w:t>
            </w:r>
            <w:r>
              <w:rPr>
                <w:b/>
                <w:color w:val="000000" w:themeColor="text1"/>
                <w:sz w:val="24"/>
                <w:szCs w:val="24"/>
                <w:lang w:val="es-ES"/>
              </w:rPr>
              <w:t>8-803-248</w:t>
            </w:r>
          </w:p>
          <w:p w:rsidR="005C1C78" w:rsidRDefault="005C1C78" w:rsidP="0018066A">
            <w:pPr>
              <w:spacing w:after="0"/>
              <w:ind w:left="40"/>
              <w:rPr>
                <w:b/>
                <w:i/>
                <w:color w:val="993300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Teléfonos:</w:t>
            </w:r>
            <w:r>
              <w:rPr>
                <w:i/>
                <w:color w:val="993300"/>
                <w:sz w:val="24"/>
                <w:szCs w:val="24"/>
              </w:rPr>
              <w:tab/>
            </w:r>
            <w:r>
              <w:rPr>
                <w:i/>
                <w:color w:val="993300"/>
                <w:sz w:val="24"/>
                <w:szCs w:val="24"/>
              </w:rPr>
              <w:tab/>
              <w:t xml:space="preserve">       </w:t>
            </w:r>
            <w:r w:rsidR="00E23BAA">
              <w:rPr>
                <w:b/>
                <w:i/>
                <w:sz w:val="24"/>
                <w:szCs w:val="24"/>
              </w:rPr>
              <w:t>390-4660 / Cel. 62717968</w:t>
            </w:r>
            <w:r>
              <w:rPr>
                <w:b/>
                <w:i/>
                <w:color w:val="993300"/>
                <w:sz w:val="24"/>
                <w:szCs w:val="24"/>
              </w:rPr>
              <w:t xml:space="preserve">                           </w:t>
            </w:r>
          </w:p>
        </w:tc>
      </w:tr>
      <w:tr w:rsidR="005C1C78" w:rsidTr="0018066A">
        <w:trPr>
          <w:trHeight w:val="1276"/>
        </w:trPr>
        <w:tc>
          <w:tcPr>
            <w:tcW w:w="1463" w:type="dxa"/>
            <w:hideMark/>
          </w:tcPr>
          <w:p w:rsidR="005C1C78" w:rsidRDefault="005C1C78">
            <w:pPr>
              <w:pStyle w:val="Ttulodeseccin"/>
              <w:rPr>
                <w:i/>
                <w:szCs w:val="22"/>
              </w:rPr>
            </w:pPr>
            <w:r>
              <w:rPr>
                <w:i/>
                <w:szCs w:val="22"/>
              </w:rPr>
              <w:t>Experiencia  Laboral</w:t>
            </w:r>
          </w:p>
        </w:tc>
        <w:tc>
          <w:tcPr>
            <w:tcW w:w="8902" w:type="dxa"/>
            <w:gridSpan w:val="2"/>
          </w:tcPr>
          <w:p w:rsidR="005C1C78" w:rsidRPr="0018066A" w:rsidRDefault="005C1C78" w:rsidP="0018066A">
            <w:pPr>
              <w:pStyle w:val="OrganizacinUno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Experiencias en Ventas,  10 </w:t>
            </w:r>
            <w:r>
              <w:rPr>
                <w:i/>
                <w:sz w:val="24"/>
                <w:szCs w:val="24"/>
              </w:rPr>
              <w:t>de enero de 2013 actualmente</w:t>
            </w:r>
          </w:p>
          <w:p w:rsidR="00F235DE" w:rsidRPr="00F235DE" w:rsidRDefault="00F235DE" w:rsidP="00E23BAA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F235DE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Grupo </w:t>
            </w:r>
            <w:proofErr w:type="spellStart"/>
            <w:r w:rsidRPr="00F235DE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Eimar</w:t>
            </w:r>
            <w:proofErr w:type="spellEnd"/>
            <w:r w:rsidRPr="00F235DE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, S.A</w:t>
            </w:r>
          </w:p>
          <w:p w:rsidR="00F235DE" w:rsidRPr="00F235DE" w:rsidRDefault="00F235DE" w:rsidP="00E23BAA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F235D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Coordinadora de ventas </w:t>
            </w:r>
            <w:r w:rsidR="00D2281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19 de julio del 2015 al 11 de febrero del 2016</w:t>
            </w:r>
            <w:r w:rsidRPr="00F235D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F235DE" w:rsidRDefault="00D22812" w:rsidP="007A35E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Coordinación</w:t>
            </w:r>
            <w:r w:rsidR="00F235D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de personal de ventas y despacho de mercancía y bodega, capacitación de personal, reportes de promociones y entrega de bonos a clientes, cumplimiento de metas por personal de ventas.</w:t>
            </w:r>
          </w:p>
          <w:p w:rsidR="00E23BAA" w:rsidRPr="005C1C78" w:rsidRDefault="00E23BAA" w:rsidP="00E23BAA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5C1C7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Cia</w:t>
            </w:r>
            <w:proofErr w:type="spellEnd"/>
            <w:r w:rsidRPr="005C1C7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H.A. Universal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  <w:p w:rsidR="00E23BAA" w:rsidRPr="005C1C78" w:rsidRDefault="00E23BAA" w:rsidP="00E23BAA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5C1C7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Supervisora de Ventas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2 de junio del 2014 al 2 de mayo de 2015.</w:t>
            </w:r>
          </w:p>
          <w:p w:rsidR="00E23BAA" w:rsidRPr="0018066A" w:rsidRDefault="00E23BAA" w:rsidP="0018066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C1C7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Control de inventarios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en bodegas</w:t>
            </w:r>
            <w:r w:rsidRPr="005C1C7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informes de ventas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por marcas</w:t>
            </w:r>
            <w:r w:rsidRPr="005C1C7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supervisión de personal en mercadeo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ventas a mayoristas y</w:t>
            </w:r>
            <w:r w:rsidRPr="005C1C7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canal detalle,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reportes KPIS trimestral, mensual y semanal,</w:t>
            </w:r>
            <w:r w:rsidRPr="005C1C7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cumplimiento de metas por personal y cliente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 masivos</w:t>
            </w:r>
            <w:r w:rsidRPr="005C1C7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manejo de inventarios para pedidos.</w:t>
            </w:r>
          </w:p>
          <w:p w:rsidR="00E23BAA" w:rsidRDefault="00E23BAA" w:rsidP="00E23BAA">
            <w:pPr>
              <w:pStyle w:val="OrganizacinUno"/>
              <w:spacing w:after="0"/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Jjk</w:t>
            </w:r>
            <w:proofErr w:type="spellEnd"/>
            <w:r>
              <w:rPr>
                <w:b/>
                <w:i/>
                <w:sz w:val="24"/>
                <w:szCs w:val="24"/>
              </w:rPr>
              <w:t>. S.A. CAMINOS DE SUERTE</w:t>
            </w:r>
          </w:p>
          <w:p w:rsidR="00E23BAA" w:rsidRDefault="00E23BAA" w:rsidP="00E23BAA">
            <w:pPr>
              <w:pStyle w:val="OrganizacinUno"/>
              <w:spacing w:after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Ejecutiva de ventas</w:t>
            </w:r>
          </w:p>
          <w:p w:rsidR="00E23BAA" w:rsidRPr="0018066A" w:rsidRDefault="00E23BAA" w:rsidP="00E23BAA">
            <w:pPr>
              <w:pStyle w:val="OrganizacinUn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Venta de todo tipo de productos esotéricos a supermercados como Importadora </w:t>
            </w:r>
            <w:proofErr w:type="spellStart"/>
            <w:r>
              <w:rPr>
                <w:i/>
                <w:sz w:val="24"/>
                <w:szCs w:val="24"/>
              </w:rPr>
              <w:t>Ricamar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Super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Xtra</w:t>
            </w:r>
            <w:proofErr w:type="spellEnd"/>
            <w:r>
              <w:rPr>
                <w:i/>
                <w:sz w:val="24"/>
                <w:szCs w:val="24"/>
              </w:rPr>
              <w:t xml:space="preserve">, Compañía </w:t>
            </w:r>
            <w:proofErr w:type="spellStart"/>
            <w:r>
              <w:rPr>
                <w:i/>
                <w:sz w:val="24"/>
                <w:szCs w:val="24"/>
              </w:rPr>
              <w:t>Goly</w:t>
            </w:r>
            <w:proofErr w:type="spellEnd"/>
            <w:r>
              <w:rPr>
                <w:i/>
                <w:sz w:val="24"/>
                <w:szCs w:val="24"/>
              </w:rPr>
              <w:t xml:space="preserve"> y a farmacias en ruteo.</w:t>
            </w:r>
          </w:p>
          <w:p w:rsidR="0018066A" w:rsidRDefault="0018066A" w:rsidP="00E23BAA">
            <w:pPr>
              <w:pStyle w:val="OrganizacinUno"/>
              <w:rPr>
                <w:b/>
                <w:i/>
                <w:sz w:val="24"/>
                <w:szCs w:val="24"/>
              </w:rPr>
            </w:pPr>
          </w:p>
          <w:p w:rsidR="0018066A" w:rsidRDefault="0018066A" w:rsidP="00E23BAA">
            <w:pPr>
              <w:pStyle w:val="OrganizacinUno"/>
              <w:rPr>
                <w:b/>
                <w:i/>
                <w:sz w:val="24"/>
                <w:szCs w:val="24"/>
              </w:rPr>
            </w:pPr>
          </w:p>
          <w:p w:rsidR="00E23BAA" w:rsidRDefault="00E23BAA" w:rsidP="00E23BAA">
            <w:pPr>
              <w:pStyle w:val="OrganizacinUn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lastRenderedPageBreak/>
              <w:t>Importadora y exportadora Arias</w:t>
            </w:r>
          </w:p>
          <w:p w:rsidR="00E23BAA" w:rsidRDefault="00E23BAA" w:rsidP="00E23BAA">
            <w:pPr>
              <w:pStyle w:val="OrganizacinUn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Ejecutiva de ventas                             </w:t>
            </w:r>
          </w:p>
          <w:p w:rsidR="00E23BAA" w:rsidRPr="0018066A" w:rsidRDefault="00E23BAA" w:rsidP="00E23BAA">
            <w:pPr>
              <w:pStyle w:val="OrganizacinUn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Ventas de cosméticos de belleza, Bloqueadores solares, vodka, preservativos.</w:t>
            </w:r>
          </w:p>
          <w:p w:rsidR="00E23BAA" w:rsidRDefault="00E23BAA" w:rsidP="00E23BAA">
            <w:pPr>
              <w:pStyle w:val="OrganizacinUno"/>
              <w:spacing w:after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Ejecutiva de Ventas </w:t>
            </w:r>
          </w:p>
          <w:p w:rsidR="00E23BAA" w:rsidRDefault="00E23BAA" w:rsidP="00E23BAA">
            <w:pPr>
              <w:pStyle w:val="OrganizacinUn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Grupo </w:t>
            </w:r>
            <w:proofErr w:type="spellStart"/>
            <w:r>
              <w:rPr>
                <w:b/>
                <w:i/>
                <w:sz w:val="24"/>
                <w:szCs w:val="24"/>
              </w:rPr>
              <w:t>Barsach</w:t>
            </w:r>
            <w:proofErr w:type="spellEnd"/>
          </w:p>
          <w:p w:rsidR="00E23BAA" w:rsidRPr="0018066A" w:rsidRDefault="00E23BAA" w:rsidP="0018066A">
            <w:pPr>
              <w:ind w:left="72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Ventas de todo tipo de artículos, insumos y product</w:t>
            </w:r>
            <w:r w:rsidR="0018066A">
              <w:rPr>
                <w:i/>
                <w:sz w:val="24"/>
                <w:szCs w:val="24"/>
              </w:rPr>
              <w:t>os para hoteles y restaurantes.</w:t>
            </w:r>
          </w:p>
          <w:p w:rsidR="00E23BAA" w:rsidRDefault="00E23BAA" w:rsidP="00E23BAA">
            <w:pPr>
              <w:pStyle w:val="OrganizacinUno"/>
              <w:spacing w:after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ELEXTRON, S.A. </w:t>
            </w:r>
          </w:p>
          <w:p w:rsidR="00E23BAA" w:rsidRPr="00D41861" w:rsidRDefault="00E23BAA" w:rsidP="00E23BAA">
            <w:pPr>
              <w:pStyle w:val="OrganizacinUn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10 </w:t>
            </w:r>
            <w:r>
              <w:rPr>
                <w:i/>
                <w:sz w:val="24"/>
                <w:szCs w:val="24"/>
              </w:rPr>
              <w:t>de enero de 2010 a 12 de noviembre de 2012.</w:t>
            </w:r>
          </w:p>
          <w:p w:rsidR="00E23BAA" w:rsidRDefault="00E23BAA" w:rsidP="00E23BAA">
            <w:pPr>
              <w:pStyle w:val="Prrafodelista"/>
              <w:numPr>
                <w:ilvl w:val="0"/>
                <w:numId w:val="2"/>
              </w:num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Analista y Captura de Ordenes</w:t>
            </w:r>
          </w:p>
          <w:p w:rsidR="00E23BAA" w:rsidRPr="00E23BAA" w:rsidRDefault="00E23BAA" w:rsidP="00E23BAA">
            <w:r>
              <w:rPr>
                <w:i/>
                <w:sz w:val="24"/>
                <w:szCs w:val="24"/>
              </w:rPr>
              <w:t>Captura de órdenes, archivo, creación de contratos e instalaciones de clientes en sistema, control de órdenes para supervisar las acciones realizadas en campo.</w:t>
            </w:r>
          </w:p>
          <w:p w:rsidR="00E23BAA" w:rsidRDefault="00E23BAA" w:rsidP="00E23BAA">
            <w:pPr>
              <w:pStyle w:val="Prrafodelista"/>
              <w:numPr>
                <w:ilvl w:val="0"/>
                <w:numId w:val="4"/>
              </w:numPr>
              <w:rPr>
                <w:b/>
                <w:i/>
                <w:color w:val="984806" w:themeColor="accent6" w:themeShade="80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Asistente Administrativo y Contabilidad</w:t>
            </w:r>
            <w:r>
              <w:rPr>
                <w:b/>
                <w:i/>
                <w:color w:val="984806" w:themeColor="accent6" w:themeShade="80"/>
                <w:sz w:val="24"/>
                <w:szCs w:val="24"/>
              </w:rPr>
              <w:t xml:space="preserve">   12 </w:t>
            </w:r>
            <w:r>
              <w:rPr>
                <w:i/>
                <w:sz w:val="24"/>
                <w:szCs w:val="24"/>
              </w:rPr>
              <w:t>de noviembre 2012 a 10 enero de 2013.</w:t>
            </w:r>
            <w:r>
              <w:rPr>
                <w:b/>
                <w:i/>
                <w:color w:val="984806" w:themeColor="accent6" w:themeShade="80"/>
                <w:sz w:val="24"/>
                <w:szCs w:val="24"/>
              </w:rPr>
              <w:t xml:space="preserve"> </w:t>
            </w:r>
          </w:p>
          <w:p w:rsidR="00E23BAA" w:rsidRDefault="00E23BAA" w:rsidP="0018066A">
            <w:pPr>
              <w:pStyle w:val="Prrafodelista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Reclutamiento de personal nuevo a la empresa (Contrato de Trabajo, aviso de entrada por SIPE), planilla, pago de suplidores etc. </w:t>
            </w:r>
          </w:p>
          <w:p w:rsidR="00E23BAA" w:rsidRDefault="00E23BAA" w:rsidP="0018066A">
            <w:pPr>
              <w:pStyle w:val="OrganizacinUno"/>
              <w:spacing w:after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Ingeniería y Tecnología Eléctrica S.A.</w:t>
            </w:r>
          </w:p>
          <w:p w:rsidR="00E23BAA" w:rsidRDefault="00E23BAA" w:rsidP="00E23BAA">
            <w:pPr>
              <w:pStyle w:val="OrganizacinUno"/>
              <w:spacing w:after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  28 </w:t>
            </w:r>
            <w:r>
              <w:rPr>
                <w:i/>
                <w:sz w:val="24"/>
                <w:szCs w:val="24"/>
              </w:rPr>
              <w:t>de diciembre de 2009 a 8 de enero de 2010.</w:t>
            </w:r>
          </w:p>
          <w:p w:rsidR="00E23BAA" w:rsidRDefault="00E23BAA" w:rsidP="00E23BAA">
            <w:pPr>
              <w:pStyle w:val="Prrafodelista"/>
              <w:numPr>
                <w:ilvl w:val="0"/>
                <w:numId w:val="2"/>
              </w:num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Analista y Captura de Ordenes</w:t>
            </w:r>
          </w:p>
          <w:p w:rsidR="00E23BAA" w:rsidRPr="0018066A" w:rsidRDefault="00E23BAA" w:rsidP="0018066A">
            <w:pPr>
              <w:pStyle w:val="Prrafodelista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Captura de órdenes, archivo, creación de contratos e instalaciones de clientes en sistema, control de órdenes para supervisar las acciones realizadas en campo.</w:t>
            </w:r>
          </w:p>
        </w:tc>
      </w:tr>
      <w:tr w:rsidR="005C1C78" w:rsidTr="0018066A">
        <w:trPr>
          <w:trHeight w:val="3957"/>
        </w:trPr>
        <w:tc>
          <w:tcPr>
            <w:tcW w:w="1463" w:type="dxa"/>
            <w:hideMark/>
          </w:tcPr>
          <w:p w:rsidR="005C1C78" w:rsidRDefault="005C1C78">
            <w:pPr>
              <w:pStyle w:val="Ttulodeseccin"/>
              <w:rPr>
                <w:i/>
                <w:szCs w:val="22"/>
                <w:lang w:val="es-ES_tradnl"/>
              </w:rPr>
            </w:pPr>
            <w:r>
              <w:rPr>
                <w:i/>
                <w:szCs w:val="22"/>
                <w:lang w:val="es-ES_tradnl"/>
              </w:rPr>
              <w:lastRenderedPageBreak/>
              <w:t>Educación</w:t>
            </w:r>
          </w:p>
        </w:tc>
        <w:tc>
          <w:tcPr>
            <w:tcW w:w="8902" w:type="dxa"/>
            <w:gridSpan w:val="2"/>
          </w:tcPr>
          <w:p w:rsidR="005C1C78" w:rsidRDefault="005C1C78">
            <w:pPr>
              <w:pStyle w:val="Logro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  <w:szCs w:val="24"/>
              </w:rPr>
            </w:pPr>
          </w:p>
          <w:p w:rsidR="005C1C78" w:rsidRDefault="005C1C78">
            <w:pPr>
              <w:pStyle w:val="Logr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Primaria, Certificado de Sexto Grado                              </w:t>
            </w:r>
          </w:p>
          <w:p w:rsidR="005C1C78" w:rsidRPr="0018066A" w:rsidRDefault="005C1C78" w:rsidP="0018066A">
            <w:pPr>
              <w:pStyle w:val="Logro"/>
              <w:numPr>
                <w:ilvl w:val="0"/>
                <w:numId w:val="0"/>
              </w:numPr>
              <w:tabs>
                <w:tab w:val="left" w:pos="708"/>
              </w:tabs>
              <w:ind w:left="720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Escuela Vista Hermosa</w:t>
            </w:r>
          </w:p>
          <w:p w:rsidR="005C1C78" w:rsidRDefault="005C1C78">
            <w:pPr>
              <w:pStyle w:val="Logr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Secundaria, Colegio </w:t>
            </w:r>
            <w:proofErr w:type="spellStart"/>
            <w:r>
              <w:rPr>
                <w:sz w:val="24"/>
                <w:szCs w:val="24"/>
              </w:rPr>
              <w:t>Jeptha</w:t>
            </w:r>
            <w:proofErr w:type="spellEnd"/>
            <w:r>
              <w:rPr>
                <w:sz w:val="24"/>
                <w:szCs w:val="24"/>
              </w:rPr>
              <w:t xml:space="preserve"> B. Duncan</w:t>
            </w:r>
          </w:p>
          <w:p w:rsidR="005C1C78" w:rsidRPr="0018066A" w:rsidRDefault="005C1C78" w:rsidP="0018066A">
            <w:pPr>
              <w:pStyle w:val="Logro"/>
              <w:numPr>
                <w:ilvl w:val="0"/>
                <w:numId w:val="0"/>
              </w:numPr>
              <w:tabs>
                <w:tab w:val="left" w:pos="708"/>
              </w:tabs>
              <w:ind w:left="72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Bachiller en Comercio con énfasis en Publicidad   </w:t>
            </w:r>
          </w:p>
          <w:p w:rsidR="005C1C78" w:rsidRDefault="005C1C78">
            <w:pPr>
              <w:pStyle w:val="Logro"/>
              <w:numPr>
                <w:ilvl w:val="0"/>
                <w:numId w:val="5"/>
              </w:numPr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Universidad Americana </w:t>
            </w:r>
          </w:p>
          <w:p w:rsidR="005C1C78" w:rsidRDefault="005C1C78">
            <w:pPr>
              <w:pStyle w:val="Prrafodelista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Licenciatura en Informática y Cómputo Gerencial.</w:t>
            </w:r>
          </w:p>
        </w:tc>
      </w:tr>
      <w:tr w:rsidR="0018066A" w:rsidTr="0018066A">
        <w:trPr>
          <w:gridAfter w:val="1"/>
          <w:wAfter w:w="1322" w:type="dxa"/>
          <w:trHeight w:val="1066"/>
        </w:trPr>
        <w:tc>
          <w:tcPr>
            <w:tcW w:w="9043" w:type="dxa"/>
            <w:gridSpan w:val="2"/>
          </w:tcPr>
          <w:p w:rsidR="0018066A" w:rsidRPr="005C1C78" w:rsidRDefault="0018066A" w:rsidP="005C1C78">
            <w:pPr>
              <w:pStyle w:val="Textoindependiente"/>
            </w:pPr>
          </w:p>
        </w:tc>
      </w:tr>
      <w:tr w:rsidR="005C1C78" w:rsidTr="0018066A">
        <w:tc>
          <w:tcPr>
            <w:tcW w:w="1463" w:type="dxa"/>
            <w:hideMark/>
          </w:tcPr>
          <w:p w:rsidR="005C1C78" w:rsidRDefault="0018066A">
            <w:pPr>
              <w:pStyle w:val="Ttulodeseccin"/>
              <w:rPr>
                <w:i/>
                <w:szCs w:val="22"/>
              </w:rPr>
            </w:pPr>
            <w:r>
              <w:rPr>
                <w:i/>
                <w:szCs w:val="22"/>
              </w:rPr>
              <w:lastRenderedPageBreak/>
              <w:t>R</w:t>
            </w:r>
            <w:r w:rsidR="005C1C78">
              <w:rPr>
                <w:i/>
                <w:szCs w:val="22"/>
              </w:rPr>
              <w:t>eferencias Personales</w:t>
            </w:r>
          </w:p>
        </w:tc>
        <w:tc>
          <w:tcPr>
            <w:tcW w:w="8902" w:type="dxa"/>
            <w:gridSpan w:val="2"/>
          </w:tcPr>
          <w:p w:rsidR="005C1C78" w:rsidRDefault="005C1C78">
            <w:pPr>
              <w:pStyle w:val="Objetivo"/>
              <w:spacing w:before="0" w:after="0" w:line="240" w:lineRule="auto"/>
              <w:rPr>
                <w:i/>
                <w:sz w:val="24"/>
                <w:szCs w:val="24"/>
              </w:rPr>
            </w:pPr>
          </w:p>
          <w:p w:rsidR="005C1C78" w:rsidRDefault="005C1C78">
            <w:pPr>
              <w:pStyle w:val="Ttulo1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Ing. Vilma Alvarado</w:t>
            </w:r>
          </w:p>
          <w:p w:rsidR="005C1C78" w:rsidRDefault="005C1C78">
            <w:pPr>
              <w:pStyle w:val="Ttulo1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Celular 6780-1431</w:t>
            </w:r>
          </w:p>
          <w:p w:rsidR="00E23BAA" w:rsidRDefault="00E23BAA" w:rsidP="00E23BAA"/>
          <w:p w:rsidR="00E23BAA" w:rsidRPr="00E23BAA" w:rsidRDefault="00E23BAA" w:rsidP="00E23BAA">
            <w:pPr>
              <w:pStyle w:val="Ttulo1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E23BAA">
              <w:rPr>
                <w:b/>
                <w:sz w:val="24"/>
                <w:szCs w:val="24"/>
              </w:rPr>
              <w:t>Donald Ramírez</w:t>
            </w:r>
          </w:p>
          <w:p w:rsidR="005C1C78" w:rsidRPr="00E23BAA" w:rsidRDefault="00E23BAA" w:rsidP="00E23BAA">
            <w:pPr>
              <w:pStyle w:val="Ttulo1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E23BAA">
              <w:rPr>
                <w:sz w:val="24"/>
                <w:szCs w:val="24"/>
              </w:rPr>
              <w:t xml:space="preserve">Celular </w:t>
            </w:r>
            <w:r>
              <w:rPr>
                <w:sz w:val="24"/>
                <w:szCs w:val="24"/>
              </w:rPr>
              <w:t>6747-8434</w:t>
            </w:r>
          </w:p>
        </w:tc>
      </w:tr>
      <w:tr w:rsidR="005C1C78" w:rsidTr="0018066A">
        <w:tc>
          <w:tcPr>
            <w:tcW w:w="1463" w:type="dxa"/>
            <w:hideMark/>
          </w:tcPr>
          <w:p w:rsidR="005C1C78" w:rsidRDefault="005C1C78">
            <w:pPr>
              <w:pStyle w:val="Ttulodeseccin"/>
              <w:rPr>
                <w:i/>
                <w:szCs w:val="22"/>
              </w:rPr>
            </w:pPr>
            <w:r>
              <w:rPr>
                <w:i/>
                <w:szCs w:val="22"/>
              </w:rPr>
              <w:t>Otras Aptitudes</w:t>
            </w:r>
          </w:p>
        </w:tc>
        <w:tc>
          <w:tcPr>
            <w:tcW w:w="8902" w:type="dxa"/>
            <w:gridSpan w:val="2"/>
          </w:tcPr>
          <w:p w:rsidR="005C1C78" w:rsidRDefault="005C1C78">
            <w:pPr>
              <w:pStyle w:val="Objetivo"/>
              <w:spacing w:before="0" w:after="0" w:line="240" w:lineRule="auto"/>
              <w:rPr>
                <w:i/>
                <w:sz w:val="24"/>
                <w:szCs w:val="24"/>
              </w:rPr>
            </w:pPr>
          </w:p>
          <w:p w:rsidR="005C1C78" w:rsidRDefault="005C1C78" w:rsidP="00D41861">
            <w:pPr>
              <w:pStyle w:val="Textoindependiente"/>
              <w:numPr>
                <w:ilvl w:val="0"/>
                <w:numId w:val="8"/>
              </w:numPr>
              <w:spacing w:after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Programación, manejo intermedio</w:t>
            </w:r>
          </w:p>
          <w:p w:rsidR="00E23BAA" w:rsidRPr="00D41861" w:rsidRDefault="00E23BAA" w:rsidP="00D41861">
            <w:pPr>
              <w:pStyle w:val="Textoindependiente"/>
              <w:numPr>
                <w:ilvl w:val="0"/>
                <w:numId w:val="8"/>
              </w:numPr>
              <w:spacing w:after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Diseño y mantenimiento de página web.</w:t>
            </w:r>
          </w:p>
          <w:p w:rsidR="005C1C78" w:rsidRDefault="005C1C78">
            <w:pPr>
              <w:pStyle w:val="Textoindependiente"/>
              <w:numPr>
                <w:ilvl w:val="0"/>
                <w:numId w:val="8"/>
              </w:numPr>
              <w:spacing w:after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Administración de Empresa, manejo intermedio</w:t>
            </w:r>
          </w:p>
          <w:p w:rsidR="005C1C78" w:rsidRDefault="005C1C78">
            <w:pPr>
              <w:pStyle w:val="Textoindependiente"/>
              <w:numPr>
                <w:ilvl w:val="0"/>
                <w:numId w:val="8"/>
              </w:numPr>
              <w:spacing w:after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Licencia de conducir Tipo “D”</w:t>
            </w:r>
            <w:r w:rsidR="00A925EB">
              <w:rPr>
                <w:b/>
                <w:i/>
                <w:sz w:val="24"/>
                <w:szCs w:val="24"/>
              </w:rPr>
              <w:t xml:space="preserve"> comercial</w:t>
            </w:r>
          </w:p>
        </w:tc>
      </w:tr>
    </w:tbl>
    <w:p w:rsidR="005C1C78" w:rsidRDefault="005C1C78" w:rsidP="005C1C78">
      <w:pPr>
        <w:rPr>
          <w:sz w:val="20"/>
          <w:szCs w:val="20"/>
        </w:rPr>
      </w:pPr>
    </w:p>
    <w:p w:rsidR="00EB63B7" w:rsidRDefault="00EB63B7"/>
    <w:sectPr w:rsidR="00EB63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E"/>
    <w:multiLevelType w:val="multilevel"/>
    <w:tmpl w:val="0000000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F"/>
    <w:multiLevelType w:val="multilevel"/>
    <w:tmpl w:val="0000000F"/>
    <w:lvl w:ilvl="0">
      <w:start w:val="1"/>
      <w:numFmt w:val="bullet"/>
      <w:pStyle w:val="Logr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42730"/>
    <w:multiLevelType w:val="hybridMultilevel"/>
    <w:tmpl w:val="4CE09CE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31DF"/>
    <w:multiLevelType w:val="hybridMultilevel"/>
    <w:tmpl w:val="EAC676F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E052D"/>
    <w:multiLevelType w:val="hybridMultilevel"/>
    <w:tmpl w:val="78467D6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241F3"/>
    <w:multiLevelType w:val="hybridMultilevel"/>
    <w:tmpl w:val="6CF45C4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45C6E"/>
    <w:multiLevelType w:val="hybridMultilevel"/>
    <w:tmpl w:val="7FA8ADD4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C78"/>
    <w:rsid w:val="0018066A"/>
    <w:rsid w:val="005C1C78"/>
    <w:rsid w:val="006834D1"/>
    <w:rsid w:val="007059E4"/>
    <w:rsid w:val="007653A5"/>
    <w:rsid w:val="007A35EB"/>
    <w:rsid w:val="00900450"/>
    <w:rsid w:val="00A925EB"/>
    <w:rsid w:val="00B6534C"/>
    <w:rsid w:val="00D22812"/>
    <w:rsid w:val="00D41861"/>
    <w:rsid w:val="00E23BAA"/>
    <w:rsid w:val="00EB63B7"/>
    <w:rsid w:val="00F2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D76A6F-4797-474C-AB39-4C6DEF3A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C1C7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5C1C7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sz w:val="32"/>
      <w:szCs w:val="20"/>
    </w:rPr>
  </w:style>
  <w:style w:type="paragraph" w:styleId="Ttulo4">
    <w:name w:val="heading 4"/>
    <w:basedOn w:val="Normal"/>
    <w:next w:val="Normal"/>
    <w:link w:val="Ttulo4Car"/>
    <w:unhideWhenUsed/>
    <w:qFormat/>
    <w:rsid w:val="005C1C78"/>
    <w:pPr>
      <w:keepNext/>
      <w:spacing w:after="0" w:line="240" w:lineRule="auto"/>
      <w:ind w:left="40"/>
      <w:outlineLvl w:val="3"/>
    </w:pPr>
    <w:rPr>
      <w:rFonts w:ascii="Times New Roman" w:eastAsia="Times New Roman" w:hAnsi="Times New Roman" w:cs="Times New Roman"/>
      <w:i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1C7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5C1C78"/>
    <w:rPr>
      <w:rFonts w:ascii="Times New Roman" w:eastAsia="Times New Roman" w:hAnsi="Times New Roman" w:cs="Times New Roman"/>
      <w:i/>
      <w:sz w:val="32"/>
      <w:szCs w:val="20"/>
    </w:rPr>
  </w:style>
  <w:style w:type="character" w:customStyle="1" w:styleId="Ttulo4Car">
    <w:name w:val="Título 4 Car"/>
    <w:basedOn w:val="Fuentedeprrafopredeter"/>
    <w:link w:val="Ttulo4"/>
    <w:rsid w:val="005C1C78"/>
    <w:rPr>
      <w:rFonts w:ascii="Times New Roman" w:eastAsia="Times New Roman" w:hAnsi="Times New Roman" w:cs="Times New Roman"/>
      <w:i/>
      <w:szCs w:val="20"/>
    </w:rPr>
  </w:style>
  <w:style w:type="character" w:styleId="Hipervnculo">
    <w:name w:val="Hyperlink"/>
    <w:basedOn w:val="Fuentedeprrafopredeter"/>
    <w:unhideWhenUsed/>
    <w:rsid w:val="005C1C78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nhideWhenUsed/>
    <w:rsid w:val="005C1C78"/>
    <w:pPr>
      <w:spacing w:after="220" w:line="220" w:lineRule="atLeast"/>
      <w:ind w:right="-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C1C78"/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5C1C7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mbre">
    <w:name w:val="Nombre"/>
    <w:basedOn w:val="Normal"/>
    <w:next w:val="Normal"/>
    <w:rsid w:val="005C1C78"/>
    <w:pPr>
      <w:spacing w:before="360" w:after="440" w:line="240" w:lineRule="atLeast"/>
      <w:jc w:val="center"/>
    </w:pPr>
    <w:rPr>
      <w:rFonts w:ascii="Times New Roman" w:eastAsia="Times New Roman" w:hAnsi="Times New Roman" w:cs="Times New Roman"/>
      <w:b/>
      <w:i/>
      <w:spacing w:val="-15"/>
      <w:sz w:val="48"/>
      <w:szCs w:val="20"/>
      <w:lang w:val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Logro">
    <w:name w:val="Logro"/>
    <w:basedOn w:val="Textoindependiente"/>
    <w:rsid w:val="005C1C78"/>
    <w:pPr>
      <w:numPr>
        <w:numId w:val="1"/>
      </w:numPr>
      <w:tabs>
        <w:tab w:val="left" w:pos="720"/>
      </w:tabs>
      <w:spacing w:after="60"/>
    </w:pPr>
    <w:rPr>
      <w:b/>
      <w:i/>
      <w:sz w:val="22"/>
    </w:rPr>
  </w:style>
  <w:style w:type="paragraph" w:customStyle="1" w:styleId="OrganizacinUno">
    <w:name w:val="Organización Uno"/>
    <w:basedOn w:val="Normal"/>
    <w:next w:val="Normal"/>
    <w:rsid w:val="005C1C78"/>
    <w:pPr>
      <w:tabs>
        <w:tab w:val="left" w:pos="2160"/>
        <w:tab w:val="right" w:pos="6480"/>
      </w:tabs>
      <w:spacing w:before="220" w:after="40" w:line="220" w:lineRule="atLeast"/>
      <w:ind w:right="-36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Objetivo">
    <w:name w:val="Objetivo"/>
    <w:basedOn w:val="Normal"/>
    <w:next w:val="Textoindependiente"/>
    <w:rsid w:val="005C1C78"/>
    <w:pPr>
      <w:spacing w:before="220" w:after="220" w:line="22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tulodeseccin">
    <w:name w:val="Título de sección"/>
    <w:basedOn w:val="Normal"/>
    <w:next w:val="Normal"/>
    <w:rsid w:val="005C1C78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</w:pPr>
    <w:rPr>
      <w:rFonts w:ascii="Arial" w:eastAsia="Times New Roman" w:hAnsi="Arial" w:cs="Times New Roman"/>
      <w:b/>
      <w:spacing w:val="-1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1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1C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analisbeth.lauterbachslesarc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36417</TotalTime>
  <Pages>3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Adiel</dc:creator>
  <cp:lastModifiedBy>Diana Lauterbach Slesarhik</cp:lastModifiedBy>
  <cp:revision>12</cp:revision>
  <cp:lastPrinted>2016-02-12T18:08:00Z</cp:lastPrinted>
  <dcterms:created xsi:type="dcterms:W3CDTF">2015-05-04T16:25:00Z</dcterms:created>
  <dcterms:modified xsi:type="dcterms:W3CDTF">2016-05-03T17:18:00Z</dcterms:modified>
</cp:coreProperties>
</file>