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7" w:rightFromText="187" w:tblpYSpec="top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7F7F7F"/>
          <w:insideV w:val="dashed" w:sz="4" w:space="0" w:color="7F7F7F"/>
        </w:tblBorders>
        <w:tblLook w:val="04A0" w:firstRow="1" w:lastRow="0" w:firstColumn="1" w:lastColumn="0" w:noHBand="0" w:noVBand="1"/>
      </w:tblPr>
      <w:tblGrid>
        <w:gridCol w:w="9287"/>
      </w:tblGrid>
      <w:tr w:rsidR="00EE3B76">
        <w:tc>
          <w:tcPr>
            <w:tcW w:w="9576" w:type="dxa"/>
          </w:tcPr>
          <w:p w:rsidR="00EE3B76" w:rsidRDefault="00EE3B76">
            <w:pPr>
              <w:pStyle w:val="Primerapginadeencabezado"/>
              <w:pBdr>
                <w:bottom w:val="none" w:sz="0" w:space="0" w:color="auto"/>
              </w:pBdr>
              <w:spacing w:after="0" w:line="240" w:lineRule="auto"/>
              <w:rPr>
                <w:color w:val="9FB8CD" w:themeColor="accent2"/>
              </w:rPr>
            </w:pPr>
          </w:p>
        </w:tc>
      </w:tr>
    </w:tbl>
    <w:sdt>
      <w:sdtPr>
        <w:alias w:val="Nombre del currículo"/>
        <w:tag w:val="Nombre del currículo"/>
        <w:id w:val="2142538285"/>
        <w:placeholder>
          <w:docPart w:val="3C01923563664FAE8E8BD506368A07D5"/>
        </w:placeholder>
        <w:docPartList>
          <w:docPartGallery w:val="Quick Parts"/>
          <w:docPartCategory w:val=" Nombre del currículo"/>
        </w:docPartList>
      </w:sdtPr>
      <w:sdtEndPr/>
      <w:sdtContent>
        <w:p w:rsidR="00EE3B76" w:rsidRDefault="00EE3B76">
          <w:pPr>
            <w:pStyle w:val="NoSpacing"/>
          </w:pPr>
        </w:p>
        <w:tbl>
          <w:tblPr>
            <w:tblW w:w="5000" w:type="pct"/>
            <w:jc w:val="center"/>
            <w:tblBorders>
              <w:top w:val="single" w:sz="6" w:space="0" w:color="9FB8CD" w:themeColor="accent2"/>
              <w:left w:val="single" w:sz="6" w:space="0" w:color="9FB8CD" w:themeColor="accent2"/>
              <w:bottom w:val="single" w:sz="6" w:space="0" w:color="9FB8CD" w:themeColor="accent2"/>
              <w:right w:val="single" w:sz="6" w:space="0" w:color="9FB8CD" w:themeColor="accent2"/>
              <w:insideH w:val="single" w:sz="6" w:space="0" w:color="9FB8CD" w:themeColor="accent2"/>
              <w:insideV w:val="single" w:sz="6" w:space="0" w:color="9FB8CD" w:themeColor="accent2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352"/>
            <w:gridCol w:w="9087"/>
          </w:tblGrid>
          <w:tr w:rsidR="00EE3B76">
            <w:trPr>
              <w:jc w:val="center"/>
            </w:trPr>
            <w:tc>
              <w:tcPr>
                <w:tcW w:w="365" w:type="dxa"/>
                <w:shd w:val="clear" w:color="auto" w:fill="9FB8CD" w:themeFill="accent2"/>
              </w:tcPr>
              <w:p w:rsidR="00EE3B76" w:rsidRDefault="00EE3B76">
                <w:pPr>
                  <w:spacing w:after="0" w:line="240" w:lineRule="auto"/>
                </w:pPr>
              </w:p>
            </w:tc>
            <w:tc>
              <w:tcPr>
                <w:tcW w:w="9363" w:type="dxa"/>
                <w:tcMar>
                  <w:top w:w="360" w:type="dxa"/>
                  <w:left w:w="360" w:type="dxa"/>
                  <w:bottom w:w="360" w:type="dxa"/>
                  <w:right w:w="360" w:type="dxa"/>
                </w:tcMar>
              </w:tcPr>
              <w:p w:rsidR="00EE3B76" w:rsidRDefault="00CD2824">
                <w:pPr>
                  <w:pStyle w:val="Nombre"/>
                </w:pPr>
                <w:r>
                  <w:rPr>
                    <w:color w:val="628BAD" w:themeColor="accent2" w:themeShade="BF"/>
                    <w:spacing w:val="10"/>
                  </w:rPr>
                  <w:sym w:font="Wingdings 3" w:char="F07D"/>
                </w:r>
                <w:sdt>
                  <w:sdtPr>
                    <w:id w:val="10979384"/>
                    <w:placeholder>
                      <w:docPart w:val="FEC92F0D7537485389DE5960CDA366E1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731326">
                      <w:t>Jorge Luis Chacón Zúñiga</w:t>
                    </w:r>
                  </w:sdtContent>
                </w:sdt>
              </w:p>
              <w:p w:rsidR="00EE3B76" w:rsidRDefault="00731326" w:rsidP="00A616E8">
                <w:pPr>
                  <w:pStyle w:val="Textodedireccin"/>
                  <w:spacing w:line="240" w:lineRule="auto"/>
                </w:pPr>
                <w:r>
                  <w:t>Concepción, San Rafael, Heredia</w:t>
                </w:r>
              </w:p>
              <w:p w:rsidR="00731326" w:rsidRDefault="00731326">
                <w:pPr>
                  <w:pStyle w:val="Textodedireccin"/>
                  <w:spacing w:line="240" w:lineRule="auto"/>
                </w:pPr>
                <w:r>
                  <w:t>Celular: 8</w:t>
                </w:r>
                <w:r w:rsidR="00A616E8">
                  <w:t>7272298</w:t>
                </w:r>
              </w:p>
              <w:p w:rsidR="00EE3B76" w:rsidRDefault="00EE3B76" w:rsidP="00731326">
                <w:pPr>
                  <w:pStyle w:val="Textodedireccin"/>
                  <w:spacing w:line="240" w:lineRule="auto"/>
                  <w:jc w:val="center"/>
                </w:pPr>
              </w:p>
              <w:p w:rsidR="00EE3B76" w:rsidRDefault="00EE3B76" w:rsidP="00731326">
                <w:pPr>
                  <w:pStyle w:val="Textodedireccin"/>
                  <w:spacing w:line="240" w:lineRule="auto"/>
                  <w:rPr>
                    <w:sz w:val="24"/>
                  </w:rPr>
                </w:pPr>
              </w:p>
            </w:tc>
          </w:tr>
        </w:tbl>
        <w:p w:rsidR="00EE3B76" w:rsidRDefault="00DF550E">
          <w:pPr>
            <w:pStyle w:val="NoSpacing"/>
          </w:pPr>
        </w:p>
      </w:sdtContent>
    </w:sdt>
    <w:p w:rsidR="00EE3B76" w:rsidRDefault="00EE3B76">
      <w:pPr>
        <w:pStyle w:val="NoSpacing"/>
      </w:pPr>
    </w:p>
    <w:tbl>
      <w:tblPr>
        <w:tblW w:w="5000" w:type="pct"/>
        <w:jc w:val="center"/>
        <w:tblBorders>
          <w:top w:val="single" w:sz="6" w:space="0" w:color="AAB0C7" w:themeColor="accent1" w:themeTint="99"/>
          <w:left w:val="single" w:sz="6" w:space="0" w:color="AAB0C7" w:themeColor="accent1" w:themeTint="99"/>
          <w:bottom w:val="single" w:sz="6" w:space="0" w:color="AAB0C7" w:themeColor="accent1" w:themeTint="99"/>
          <w:right w:val="single" w:sz="6" w:space="0" w:color="AAB0C7" w:themeColor="accent1" w:themeTint="99"/>
          <w:insideH w:val="single" w:sz="6" w:space="0" w:color="AAB0C7" w:themeColor="accent1" w:themeTint="99"/>
          <w:insideV w:val="single" w:sz="6" w:space="0" w:color="AAB0C7" w:themeColor="accent1" w:themeTint="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9074"/>
      </w:tblGrid>
      <w:tr w:rsidR="00EE3B76">
        <w:trPr>
          <w:jc w:val="center"/>
        </w:trPr>
        <w:tc>
          <w:tcPr>
            <w:tcW w:w="365" w:type="dxa"/>
            <w:shd w:val="clear" w:color="auto" w:fill="AAB0C7" w:themeFill="accent1" w:themeFillTint="99"/>
          </w:tcPr>
          <w:p w:rsidR="00EE3B76" w:rsidRDefault="00EE3B76">
            <w:pPr>
              <w:spacing w:after="0" w:line="240" w:lineRule="auto"/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EE3B76" w:rsidRDefault="00731326">
            <w:pPr>
              <w:pStyle w:val="Seccin"/>
            </w:pPr>
            <w:r>
              <w:rPr>
                <w:lang w:val="es-ES"/>
              </w:rPr>
              <w:t>DATOS GENERALES</w:t>
            </w:r>
          </w:p>
          <w:p w:rsidR="00EE3B76" w:rsidRDefault="00731326">
            <w:pPr>
              <w:pStyle w:val="Textodesubseccin"/>
            </w:pPr>
            <w:r>
              <w:t>Nacionalidad: Costarricense</w:t>
            </w:r>
          </w:p>
          <w:p w:rsidR="00731326" w:rsidRDefault="00731326">
            <w:pPr>
              <w:pStyle w:val="Textodesubseccin"/>
            </w:pPr>
            <w:r>
              <w:t>Estado Civil: Soltero</w:t>
            </w:r>
          </w:p>
          <w:p w:rsidR="00731326" w:rsidRDefault="00731326">
            <w:pPr>
              <w:pStyle w:val="Textodesubseccin"/>
            </w:pPr>
            <w:r>
              <w:t>Lugar y fecha de nacimiento: Heredia, 03 agosto 1989</w:t>
            </w:r>
          </w:p>
          <w:p w:rsidR="00731326" w:rsidRDefault="00731326">
            <w:pPr>
              <w:pStyle w:val="Textodesubseccin"/>
            </w:pPr>
            <w:r>
              <w:t>Cédula de identidad: 4-0203-0094</w:t>
            </w:r>
          </w:p>
          <w:p w:rsidR="00BC379A" w:rsidRDefault="00BC379A">
            <w:pPr>
              <w:pStyle w:val="Textodesubseccin"/>
            </w:pPr>
            <w:r>
              <w:t>Licencia Conducir D-3</w:t>
            </w:r>
          </w:p>
          <w:p w:rsidR="00EE3B76" w:rsidRDefault="00CD2824" w:rsidP="00731326">
            <w:pPr>
              <w:pStyle w:val="Seccin"/>
              <w:rPr>
                <w:lang w:val="es-ES"/>
              </w:rPr>
            </w:pPr>
            <w:r>
              <w:rPr>
                <w:lang w:val="es-ES"/>
              </w:rPr>
              <w:t xml:space="preserve">Formación </w:t>
            </w:r>
            <w:r w:rsidR="00731326">
              <w:rPr>
                <w:lang w:val="es-ES"/>
              </w:rPr>
              <w:t>Académica</w:t>
            </w:r>
          </w:p>
          <w:p w:rsidR="00731326" w:rsidRDefault="00731326" w:rsidP="00BC379A">
            <w:pPr>
              <w:spacing w:after="0" w:line="360" w:lineRule="auto"/>
              <w:rPr>
                <w:lang w:val="es-ES"/>
              </w:rPr>
            </w:pPr>
            <w:r>
              <w:rPr>
                <w:lang w:val="es-ES"/>
              </w:rPr>
              <w:t xml:space="preserve">Primaria: Diploma de Sexto; Escuela El Palenque </w:t>
            </w:r>
          </w:p>
          <w:p w:rsidR="00731326" w:rsidRDefault="00731326" w:rsidP="00BC379A">
            <w:pPr>
              <w:spacing w:after="0" w:line="360" w:lineRule="auto"/>
              <w:rPr>
                <w:lang w:val="es-ES"/>
              </w:rPr>
            </w:pPr>
            <w:r>
              <w:rPr>
                <w:lang w:val="es-ES"/>
              </w:rPr>
              <w:t>Secundaria: Incompleta</w:t>
            </w:r>
          </w:p>
          <w:p w:rsidR="00BC379A" w:rsidRPr="00731326" w:rsidRDefault="00BC379A" w:rsidP="00BC379A">
            <w:pPr>
              <w:spacing w:after="0" w:line="360" w:lineRule="auto"/>
              <w:rPr>
                <w:lang w:val="es-ES"/>
              </w:rPr>
            </w:pPr>
            <w:r>
              <w:rPr>
                <w:lang w:val="es-ES"/>
              </w:rPr>
              <w:t>Curso Manipulación de Alimentos</w:t>
            </w:r>
            <w:r w:rsidR="00776064">
              <w:rPr>
                <w:lang w:val="es-ES"/>
              </w:rPr>
              <w:t>.</w:t>
            </w:r>
          </w:p>
          <w:p w:rsidR="00EE3B76" w:rsidRDefault="00EE3B76">
            <w:pPr>
              <w:spacing w:after="0" w:line="240" w:lineRule="auto"/>
            </w:pPr>
          </w:p>
          <w:p w:rsidR="00EE3B76" w:rsidRDefault="00CD2824">
            <w:pPr>
              <w:pStyle w:val="Seccin"/>
              <w:spacing w:after="0"/>
              <w:rPr>
                <w:lang w:val="es-ES"/>
              </w:rPr>
            </w:pPr>
            <w:r>
              <w:rPr>
                <w:lang w:val="es-ES"/>
              </w:rPr>
              <w:t>Experiencia</w:t>
            </w:r>
          </w:p>
          <w:p w:rsidR="00BC379A" w:rsidRPr="00BC379A" w:rsidRDefault="00BC379A" w:rsidP="00BC379A">
            <w:pPr>
              <w:rPr>
                <w:lang w:val="es-ES"/>
              </w:rPr>
            </w:pPr>
          </w:p>
          <w:p w:rsidR="00731326" w:rsidRDefault="00731326" w:rsidP="00BC379A">
            <w:pPr>
              <w:spacing w:after="0" w:line="360" w:lineRule="auto"/>
              <w:rPr>
                <w:lang w:val="es-ES"/>
              </w:rPr>
            </w:pPr>
            <w:r>
              <w:rPr>
                <w:lang w:val="es-ES"/>
              </w:rPr>
              <w:t>Lubricentro</w:t>
            </w:r>
            <w:bookmarkStart w:id="0" w:name="_GoBack"/>
            <w:bookmarkEnd w:id="0"/>
            <w:r>
              <w:rPr>
                <w:lang w:val="es-ES"/>
              </w:rPr>
              <w:t xml:space="preserve"> San Francisco (3 años)</w:t>
            </w:r>
          </w:p>
          <w:p w:rsidR="00731326" w:rsidRDefault="00731326" w:rsidP="00BC379A">
            <w:pPr>
              <w:spacing w:after="0" w:line="360" w:lineRule="auto"/>
              <w:rPr>
                <w:lang w:val="es-ES"/>
              </w:rPr>
            </w:pPr>
            <w:r>
              <w:rPr>
                <w:lang w:val="es-ES"/>
              </w:rPr>
              <w:t>Repuestos La Meseta (1 año 6 meses)</w:t>
            </w:r>
          </w:p>
          <w:p w:rsidR="00731326" w:rsidRDefault="00731326" w:rsidP="00BC379A">
            <w:pPr>
              <w:spacing w:after="0" w:line="360" w:lineRule="auto"/>
              <w:rPr>
                <w:lang w:val="es-ES"/>
              </w:rPr>
            </w:pPr>
            <w:r>
              <w:rPr>
                <w:lang w:val="es-ES"/>
              </w:rPr>
              <w:t>Repuestos Suzuki (6 meses)</w:t>
            </w:r>
          </w:p>
          <w:p w:rsidR="00731326" w:rsidRDefault="00731326" w:rsidP="00BC379A">
            <w:pPr>
              <w:spacing w:after="0" w:line="360" w:lineRule="auto"/>
              <w:rPr>
                <w:lang w:val="es-ES"/>
              </w:rPr>
            </w:pPr>
            <w:r>
              <w:rPr>
                <w:lang w:val="es-ES"/>
              </w:rPr>
              <w:t>Fruta Dulce Costa Rica (2 años)</w:t>
            </w:r>
          </w:p>
          <w:p w:rsidR="00EE3B76" w:rsidRPr="00BC379A" w:rsidRDefault="00A616E8" w:rsidP="00BC379A">
            <w:pPr>
              <w:spacing w:after="0" w:line="360" w:lineRule="auto"/>
              <w:rPr>
                <w:lang w:val="es-ES"/>
              </w:rPr>
            </w:pPr>
            <w:r>
              <w:rPr>
                <w:lang w:val="es-ES"/>
              </w:rPr>
              <w:t>Grupo J DUKAR (Polo Norte)</w:t>
            </w:r>
            <w:r w:rsidR="005302E7">
              <w:rPr>
                <w:lang w:val="es-ES"/>
              </w:rPr>
              <w:t xml:space="preserve"> (18 meses)</w:t>
            </w:r>
            <w:r>
              <w:rPr>
                <w:lang w:val="es-ES"/>
              </w:rPr>
              <w:t xml:space="preserve"> </w:t>
            </w:r>
          </w:p>
        </w:tc>
      </w:tr>
    </w:tbl>
    <w:tbl>
      <w:tblPr>
        <w:tblpPr w:leftFromText="187" w:rightFromText="187" w:tblpYSpec="bottom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287"/>
      </w:tblGrid>
      <w:tr w:rsidR="00EE3B76">
        <w:trPr>
          <w:trHeight w:val="576"/>
        </w:trPr>
        <w:tc>
          <w:tcPr>
            <w:tcW w:w="9576" w:type="dxa"/>
          </w:tcPr>
          <w:p w:rsidR="00EE3B76" w:rsidRDefault="00EE3B76">
            <w:pPr>
              <w:spacing w:after="0" w:line="240" w:lineRule="auto"/>
            </w:pPr>
          </w:p>
        </w:tc>
      </w:tr>
    </w:tbl>
    <w:p w:rsidR="00EE3B76" w:rsidRDefault="00EE3B76"/>
    <w:sectPr w:rsidR="00EE3B76">
      <w:headerReference w:type="even" r:id="rId9"/>
      <w:headerReference w:type="default" r:id="rId10"/>
      <w:footerReference w:type="even" r:id="rId11"/>
      <w:footerReference w:type="default" r:id="rId12"/>
      <w:pgSz w:w="11907" w:h="16839"/>
      <w:pgMar w:top="1440" w:right="1418" w:bottom="1440" w:left="1418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550E" w:rsidRDefault="00DF550E">
      <w:pPr>
        <w:spacing w:after="0" w:line="240" w:lineRule="auto"/>
      </w:pPr>
      <w:r>
        <w:separator/>
      </w:r>
    </w:p>
  </w:endnote>
  <w:endnote w:type="continuationSeparator" w:id="0">
    <w:p w:rsidR="00DF550E" w:rsidRDefault="00DF55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3B76" w:rsidRDefault="00CD2824">
    <w:pPr>
      <w:pStyle w:val="Piedepginaizquierdo"/>
    </w:pPr>
    <w:r>
      <w:rPr>
        <w:color w:val="CEDBE6" w:themeColor="accent2" w:themeTint="80"/>
      </w:rPr>
      <w:sym w:font="Wingdings 3" w:char="F07D"/>
    </w:r>
    <w:r>
      <w:rPr>
        <w:lang w:val="es-ES"/>
      </w:rPr>
      <w:t xml:space="preserve"> Página </w:t>
    </w:r>
    <w:r>
      <w:fldChar w:fldCharType="begin"/>
    </w:r>
    <w:r>
      <w:instrText>PAGE  \* Arabic  \* MERGEFORMAT</w:instrText>
    </w:r>
    <w:r>
      <w:fldChar w:fldCharType="separate"/>
    </w:r>
    <w:r w:rsidR="00731326" w:rsidRPr="00731326">
      <w:rPr>
        <w:noProof/>
        <w:lang w:val="es-ES"/>
      </w:rPr>
      <w:t>2</w:t>
    </w:r>
    <w:r>
      <w:fldChar w:fldCharType="end"/>
    </w:r>
    <w:r>
      <w:rPr>
        <w:lang w:val="es-ES"/>
      </w:rPr>
      <w:t xml:space="preserve"> | </w:t>
    </w:r>
    <w:sdt>
      <w:sdtPr>
        <w:id w:val="121446346"/>
        <w:showingPlcHdr/>
        <w:text/>
      </w:sdtPr>
      <w:sdtEndPr/>
      <w:sdtContent>
        <w:r>
          <w:rPr>
            <w:lang w:val="es-ES"/>
          </w:rPr>
          <w:t>[Escriba su número de teléfono]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3B76" w:rsidRDefault="00CD2824">
    <w:pPr>
      <w:pStyle w:val="Piedepginaderecho"/>
    </w:pPr>
    <w:r>
      <w:rPr>
        <w:color w:val="CEDBE6" w:themeColor="accent2" w:themeTint="80"/>
      </w:rPr>
      <w:sym w:font="Wingdings 3" w:char="F07D"/>
    </w:r>
    <w:r>
      <w:rPr>
        <w:lang w:val="es-ES"/>
      </w:rPr>
      <w:t xml:space="preserve"> Página </w:t>
    </w:r>
    <w:r>
      <w:fldChar w:fldCharType="begin"/>
    </w:r>
    <w:r>
      <w:instrText>PAGE  \* Arabic  \* MERGEFORMAT</w:instrText>
    </w:r>
    <w:r>
      <w:fldChar w:fldCharType="separate"/>
    </w:r>
    <w:r>
      <w:rPr>
        <w:lang w:val="es-ES"/>
      </w:rPr>
      <w:t>3</w:t>
    </w:r>
    <w:r>
      <w:fldChar w:fldCharType="end"/>
    </w:r>
    <w:r>
      <w:rPr>
        <w:lang w:val="es-ES"/>
      </w:rPr>
      <w:t xml:space="preserve"> | </w:t>
    </w:r>
    <w:sdt>
      <w:sdtPr>
        <w:id w:val="121446365"/>
        <w:temporary/>
        <w:showingPlcHdr/>
        <w:text/>
      </w:sdtPr>
      <w:sdtEndPr/>
      <w:sdtContent>
        <w:r>
          <w:rPr>
            <w:lang w:val="es-ES"/>
          </w:rPr>
          <w:t>[Escriba su dirección de correo electrónico]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550E" w:rsidRDefault="00DF550E">
      <w:pPr>
        <w:spacing w:after="0" w:line="240" w:lineRule="auto"/>
      </w:pPr>
      <w:r>
        <w:separator/>
      </w:r>
    </w:p>
  </w:footnote>
  <w:footnote w:type="continuationSeparator" w:id="0">
    <w:p w:rsidR="00DF550E" w:rsidRDefault="00DF55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3B76" w:rsidRDefault="00CD2824">
    <w:pPr>
      <w:pStyle w:val="Encabezadoizquierdo"/>
      <w:jc w:val="right"/>
    </w:pPr>
    <w:r>
      <w:rPr>
        <w:color w:val="CEDBE6" w:themeColor="accent2" w:themeTint="80"/>
      </w:rPr>
      <w:sym w:font="Wingdings 3" w:char="F07D"/>
    </w:r>
    <w:r>
      <w:rPr>
        <w:lang w:val="es-ES"/>
      </w:rPr>
      <w:t xml:space="preserve"> Currículo: </w:t>
    </w:r>
    <w:sdt>
      <w:sdtPr>
        <w:id w:val="176770587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731326">
          <w:t>Jorge Luis Chacón Zúñiga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3B76" w:rsidRDefault="00CD2824">
    <w:pPr>
      <w:pStyle w:val="Encabezadoderecho"/>
      <w:jc w:val="left"/>
    </w:pPr>
    <w:r>
      <w:rPr>
        <w:color w:val="CEDBE6" w:themeColor="accent2" w:themeTint="80"/>
      </w:rPr>
      <w:sym w:font="Wingdings 3" w:char="F07D"/>
    </w:r>
    <w:r>
      <w:rPr>
        <w:lang w:val="es-ES"/>
      </w:rPr>
      <w:t xml:space="preserve"> Currículo: </w:t>
    </w:r>
    <w:sdt>
      <w:sdtPr>
        <w:id w:val="176939009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731326">
          <w:t>Jorge Luis Chacón Zúñiga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0C434A"/>
    <w:lvl w:ilvl="0">
      <w:start w:val="1"/>
      <w:numFmt w:val="bullet"/>
      <w:pStyle w:val="ListBullet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5" w15:restartNumberingAfterBreak="0">
    <w:nsid w:val="FFFFFF81"/>
    <w:multiLevelType w:val="singleLevel"/>
    <w:tmpl w:val="78B8BCEC"/>
    <w:lvl w:ilvl="0">
      <w:start w:val="1"/>
      <w:numFmt w:val="bullet"/>
      <w:pStyle w:val="ListBullet4"/>
      <w:lvlText w:val=""/>
      <w:lvlJc w:val="left"/>
      <w:pPr>
        <w:ind w:left="1440" w:hanging="360"/>
      </w:pPr>
      <w:rPr>
        <w:rFonts w:ascii="Symbol" w:hAnsi="Symbol" w:hint="default"/>
        <w:outline w:val="0"/>
        <w:emboss w:val="0"/>
        <w:imprint w:val="0"/>
        <w:color w:val="628BAD" w:themeColor="accent2" w:themeShade="BF"/>
      </w:rPr>
    </w:lvl>
  </w:abstractNum>
  <w:abstractNum w:abstractNumId="6" w15:restartNumberingAfterBreak="0">
    <w:nsid w:val="FFFFFF82"/>
    <w:multiLevelType w:val="singleLevel"/>
    <w:tmpl w:val="3D9E3420"/>
    <w:lvl w:ilvl="0">
      <w:start w:val="1"/>
      <w:numFmt w:val="bullet"/>
      <w:pStyle w:val="ListBullet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7" w15:restartNumberingAfterBreak="0">
    <w:nsid w:val="FFFFFF83"/>
    <w:multiLevelType w:val="singleLevel"/>
    <w:tmpl w:val="5B846FA6"/>
    <w:lvl w:ilvl="0">
      <w:start w:val="1"/>
      <w:numFmt w:val="bullet"/>
      <w:pStyle w:val="ListBullet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8" w15:restartNumberingAfterBreak="0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D80CFC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 w:themeColor="accent2" w:themeShade="BF"/>
        <w:vertAlign w:val="baseline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hideGrammaticalErrors/>
  <w:attachedTemplate r:id="rId1"/>
  <w:styleLockQFSet/>
  <w:defaultTabStop w:val="720"/>
  <w:hyphenationZone w:val="425"/>
  <w:evenAndOddHeaders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326"/>
    <w:rsid w:val="00227C6D"/>
    <w:rsid w:val="005302E7"/>
    <w:rsid w:val="00603C47"/>
    <w:rsid w:val="00731326"/>
    <w:rsid w:val="00776064"/>
    <w:rsid w:val="00A616E8"/>
    <w:rsid w:val="00AF4DCC"/>
    <w:rsid w:val="00BC379A"/>
    <w:rsid w:val="00CD2824"/>
    <w:rsid w:val="00DF550E"/>
    <w:rsid w:val="00EE3B76"/>
    <w:rsid w:val="00F74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9785A63-412B-4DE1-8F4C-D03391758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s-C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Times New Roman"/>
      <w:color w:val="000000" w:themeColor="text1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basedOn w:val="Normal"/>
    <w:link w:val="NoSpacingChar"/>
    <w:uiPriority w:val="99"/>
    <w:qFormat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 w:themeColor="text1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 w:themeColor="text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ListBullet">
    <w:name w:val="List Bullet"/>
    <w:basedOn w:val="Normal"/>
    <w:uiPriority w:val="36"/>
    <w:unhideWhenUsed/>
    <w:qFormat/>
    <w:pPr>
      <w:numPr>
        <w:numId w:val="26"/>
      </w:numPr>
      <w:spacing w:after="120"/>
      <w:contextualSpacing/>
    </w:pPr>
  </w:style>
  <w:style w:type="paragraph" w:customStyle="1" w:styleId="Seccin">
    <w:name w:val="Sección"/>
    <w:basedOn w:val="Normal"/>
    <w:next w:val="Normal"/>
    <w:link w:val="Carcterdeseccin"/>
    <w:uiPriority w:val="1"/>
    <w:qFormat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Subseccin">
    <w:name w:val="Subsección"/>
    <w:basedOn w:val="Normal"/>
    <w:link w:val="Carcterdesubseccin"/>
    <w:uiPriority w:val="3"/>
    <w:qFormat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Quote">
    <w:name w:val="Quote"/>
    <w:basedOn w:val="Normal"/>
    <w:link w:val="QuoteChar"/>
    <w:uiPriority w:val="29"/>
    <w:qFormat/>
    <w:rPr>
      <w:i/>
      <w:color w:val="7F7F7F" w:themeColor="background1" w:themeShade="7F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color w:val="7F7F7F" w:themeColor="background1" w:themeShade="7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hAnsiTheme="majorHAnsi" w:cs="Times New Roman"/>
      <w:color w:val="628BAD" w:themeColor="accent2" w:themeShade="BF"/>
      <w:spacing w:val="5"/>
      <w:sz w:val="20"/>
      <w:szCs w:val="20"/>
    </w:rPr>
  </w:style>
  <w:style w:type="paragraph" w:customStyle="1" w:styleId="Nombre">
    <w:name w:val="Nombre"/>
    <w:basedOn w:val="NoSpacing"/>
    <w:link w:val="Carcterdenombre"/>
    <w:uiPriority w:val="1"/>
    <w:qFormat/>
    <w:pPr>
      <w:jc w:val="right"/>
    </w:pPr>
    <w:rPr>
      <w:rFonts w:asciiTheme="majorHAnsi" w:hAnsiTheme="majorHAnsi"/>
      <w:color w:val="525A7D" w:themeColor="accent1" w:themeShade="BF"/>
      <w:sz w:val="40"/>
      <w:szCs w:val="40"/>
    </w:rPr>
  </w:style>
  <w:style w:type="paragraph" w:styleId="ListBullet2">
    <w:name w:val="List Bullet 2"/>
    <w:basedOn w:val="Normal"/>
    <w:uiPriority w:val="36"/>
    <w:semiHidden/>
    <w:unhideWhenUsed/>
    <w:qFormat/>
    <w:pPr>
      <w:numPr>
        <w:numId w:val="27"/>
      </w:numPr>
      <w:spacing w:after="120"/>
      <w:contextualSpacing/>
    </w:pPr>
  </w:style>
  <w:style w:type="character" w:styleId="Hyperlink">
    <w:name w:val="Hyperlink"/>
    <w:basedOn w:val="DefaultParagraphFont"/>
    <w:uiPriority w:val="99"/>
    <w:semiHidden/>
    <w:unhideWhenUsed/>
    <w:rPr>
      <w:color w:val="B292CA" w:themeColor="hyperlink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6"/>
    </w:rPr>
  </w:style>
  <w:style w:type="character" w:styleId="Emphasis">
    <w:name w:val="Emphasis"/>
    <w:uiPriority w:val="20"/>
    <w:qFormat/>
    <w:rPr>
      <w:b/>
      <w:i/>
      <w:spacing w:val="0"/>
    </w:rPr>
  </w:style>
  <w:style w:type="character" w:customStyle="1" w:styleId="NoSpacingChar">
    <w:name w:val="No Spacing Char"/>
    <w:basedOn w:val="DefaultParagraphFont"/>
    <w:link w:val="NoSpacing"/>
    <w:uiPriority w:val="99"/>
    <w:rPr>
      <w:rFonts w:cs="Times New Roman"/>
      <w:color w:val="000000" w:themeColor="text1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hAnsiTheme="majorHAnsi" w:cs="Times New Roman"/>
      <w:color w:val="FFFFFF" w:themeColor="background1"/>
      <w:spacing w:val="5"/>
      <w:sz w:val="20"/>
      <w:szCs w:val="20"/>
      <w:shd w:val="clear" w:color="auto" w:fill="9FB8CD" w:themeFill="accent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hAnsiTheme="majorHAnsi" w:cs="Times New Roman"/>
      <w:color w:val="595959" w:themeColor="text1" w:themeTint="A6"/>
      <w:spacing w:val="5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 w:cs="Times New Roman"/>
      <w:color w:val="595959" w:themeColor="text1" w:themeTint="A6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hAnsiTheme="majorHAnsi" w:cs="Times New Roman"/>
      <w:color w:val="404040" w:themeColor="text1" w:themeTint="BF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hAnsiTheme="majorHAnsi" w:cs="Times New Roman"/>
      <w:b/>
      <w:color w:val="7F7F7F" w:themeColor="background1" w:themeShade="7F"/>
      <w:sz w:val="18"/>
      <w:szCs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hAnsiTheme="majorHAnsi" w:cs="Times New Roman"/>
      <w:b/>
      <w:i/>
      <w:color w:val="808080" w:themeColor="background1" w:themeShade="80"/>
      <w:sz w:val="18"/>
      <w:szCs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hAnsiTheme="majorHAnsi" w:cs="Times New Roman"/>
      <w:color w:val="9FB8CD" w:themeColor="accent2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hAnsiTheme="majorHAnsi" w:cs="Times New Roman"/>
      <w:i/>
      <w:color w:val="9FB8CD" w:themeColor="accent2"/>
      <w:sz w:val="18"/>
      <w:szCs w:val="18"/>
    </w:rPr>
  </w:style>
  <w:style w:type="character" w:styleId="IntenseEmphasis">
    <w:name w:val="Intense Emphasis"/>
    <w:basedOn w:val="DefaultParagraphFont"/>
    <w:uiPriority w:val="21"/>
    <w:qFormat/>
    <w:rPr>
      <w:rFonts w:cs="Times New Roman"/>
      <w:b/>
      <w:i/>
      <w:color w:val="BAC737" w:themeColor="accent3" w:themeShade="BF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ListBullet3">
    <w:name w:val="List Bullet 3"/>
    <w:basedOn w:val="Normal"/>
    <w:uiPriority w:val="36"/>
    <w:semiHidden/>
    <w:unhideWhenUsed/>
    <w:qFormat/>
    <w:pPr>
      <w:numPr>
        <w:numId w:val="28"/>
      </w:numPr>
      <w:spacing w:after="120"/>
      <w:contextualSpacing/>
    </w:pPr>
  </w:style>
  <w:style w:type="paragraph" w:styleId="ListBullet4">
    <w:name w:val="List Bullet 4"/>
    <w:basedOn w:val="Normal"/>
    <w:uiPriority w:val="36"/>
    <w:semiHidden/>
    <w:unhideWhenUsed/>
    <w:qFormat/>
    <w:pPr>
      <w:numPr>
        <w:numId w:val="29"/>
      </w:numPr>
      <w:spacing w:after="120"/>
      <w:contextualSpacing/>
    </w:pPr>
  </w:style>
  <w:style w:type="paragraph" w:styleId="ListBullet5">
    <w:name w:val="List Bullet 5"/>
    <w:basedOn w:val="Normal"/>
    <w:uiPriority w:val="36"/>
    <w:semiHidden/>
    <w:unhideWhenUsed/>
    <w:qFormat/>
    <w:pPr>
      <w:numPr>
        <w:numId w:val="30"/>
      </w:numPr>
      <w:spacing w:after="120"/>
      <w:contextualSpacing/>
    </w:pPr>
  </w:style>
  <w:style w:type="character" w:styleId="Strong">
    <w:name w:val="Strong"/>
    <w:uiPriority w:val="22"/>
    <w:qFormat/>
    <w:rPr>
      <w:rFonts w:asciiTheme="minorHAnsi" w:hAnsiTheme="minorHAnsi"/>
      <w:b/>
      <w:color w:val="9FB8CD" w:themeColor="accent2"/>
    </w:rPr>
  </w:style>
  <w:style w:type="character" w:styleId="SubtleEmphasis">
    <w:name w:val="Subtle Emphasis"/>
    <w:basedOn w:val="DefaultParagraphFont"/>
    <w:uiPriority w:val="19"/>
    <w:qFormat/>
    <w:rPr>
      <w:rFonts w:cs="Times New Roman"/>
      <w:i/>
      <w:color w:val="737373" w:themeColor="text1" w:themeTint="8C"/>
      <w:kern w:val="16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color w:val="737373" w:themeColor="text1" w:themeTint="8C"/>
      <w:sz w:val="20"/>
      <w:szCs w:val="20"/>
      <w:u w:val="single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color w:val="9FB8CD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customStyle="1" w:styleId="Direccindelremitente">
    <w:name w:val="Dirección del remitente"/>
    <w:basedOn w:val="NoSpacing"/>
    <w:link w:val="Carcterdedireccindelremitente"/>
    <w:uiPriority w:val="1"/>
    <w:semiHidden/>
    <w:unhideWhenUsed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spacing w:after="720" w:line="240" w:lineRule="auto"/>
    </w:pPr>
    <w:rPr>
      <w:rFonts w:asciiTheme="majorHAnsi" w:hAnsiTheme="majorHAnsi" w:cstheme="minorBidi"/>
      <w:color w:val="9FB8CD" w:themeColor="accen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hAnsiTheme="majorHAnsi"/>
      <w:color w:val="9FB8CD" w:themeColor="accent2"/>
      <w:sz w:val="24"/>
      <w:szCs w:val="24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line="240" w:lineRule="auto"/>
    </w:pPr>
    <w:rPr>
      <w:rFonts w:asciiTheme="majorHAnsi" w:hAnsiTheme="majorHAnsi"/>
      <w:color w:val="9FB8CD" w:themeColor="accent2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hAnsiTheme="majorHAnsi" w:cs="Times New Roman"/>
      <w:color w:val="9FB8CD" w:themeColor="accent2"/>
      <w:sz w:val="52"/>
      <w:szCs w:val="52"/>
    </w:rPr>
  </w:style>
  <w:style w:type="character" w:customStyle="1" w:styleId="Carcterdenombre">
    <w:name w:val="Carácter de nombre"/>
    <w:basedOn w:val="NoSpacingChar"/>
    <w:link w:val="Nombre"/>
    <w:uiPriority w:val="1"/>
    <w:rPr>
      <w:rFonts w:asciiTheme="majorHAnsi" w:hAnsiTheme="majorHAnsi" w:cs="Times New Roman"/>
      <w:color w:val="525A7D" w:themeColor="accent1" w:themeShade="BF"/>
      <w:sz w:val="40"/>
      <w:szCs w:val="40"/>
    </w:rPr>
  </w:style>
  <w:style w:type="character" w:customStyle="1" w:styleId="Carcterdeseccin">
    <w:name w:val="Carácter de sección"/>
    <w:basedOn w:val="DefaultParagraphFont"/>
    <w:link w:val="Seccin"/>
    <w:uiPriority w:val="1"/>
    <w:rPr>
      <w:rFonts w:asciiTheme="majorHAnsi" w:hAnsiTheme="majorHAnsi" w:cs="Times New Roman"/>
      <w:b/>
      <w:color w:val="9FB8CD" w:themeColor="accent2"/>
      <w:sz w:val="24"/>
      <w:szCs w:val="24"/>
    </w:rPr>
  </w:style>
  <w:style w:type="character" w:customStyle="1" w:styleId="Carcterdesubseccin">
    <w:name w:val="Carácter de subsección"/>
    <w:basedOn w:val="DefaultParagraphFont"/>
    <w:link w:val="Subseccin"/>
    <w:uiPriority w:val="3"/>
    <w:rPr>
      <w:rFonts w:asciiTheme="majorHAnsi" w:hAnsiTheme="majorHAnsi" w:cs="Times New Roman"/>
      <w:b/>
      <w:color w:val="727CA3" w:themeColor="accent1"/>
      <w:sz w:val="18"/>
      <w:szCs w:val="18"/>
    </w:rPr>
  </w:style>
  <w:style w:type="character" w:customStyle="1" w:styleId="Carcterdedireccindelremitente">
    <w:name w:val="Carácter de dirección del remitente"/>
    <w:basedOn w:val="NoSpacingChar"/>
    <w:link w:val="Direccindelremitente"/>
    <w:uiPriority w:val="1"/>
    <w:rPr>
      <w:rFonts w:asciiTheme="majorHAnsi" w:hAnsiTheme="majorHAnsi" w:cs="Times New Roman"/>
      <w:color w:val="9FB8CD" w:themeColor="accent2"/>
      <w:sz w:val="18"/>
      <w:szCs w:val="18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Fechadesubseccin">
    <w:name w:val="Fecha de subsección"/>
    <w:basedOn w:val="Seccin"/>
    <w:link w:val="Carcterdefechadesubseccin"/>
    <w:uiPriority w:val="4"/>
    <w:qFormat/>
    <w:rPr>
      <w:color w:val="727CA3" w:themeColor="accent1"/>
      <w:sz w:val="18"/>
    </w:rPr>
  </w:style>
  <w:style w:type="paragraph" w:customStyle="1" w:styleId="Textodesubseccin">
    <w:name w:val="Texto de subsección"/>
    <w:basedOn w:val="Normal"/>
    <w:uiPriority w:val="5"/>
    <w:qFormat/>
    <w:pPr>
      <w:spacing w:after="320"/>
      <w:contextualSpacing/>
    </w:pPr>
  </w:style>
  <w:style w:type="character" w:customStyle="1" w:styleId="Carcterdefechadesubseccin">
    <w:name w:val="Carácter de fecha de subsección"/>
    <w:basedOn w:val="Carcterdesubseccin"/>
    <w:link w:val="Fechadesubseccin"/>
    <w:uiPriority w:val="4"/>
    <w:rPr>
      <w:rFonts w:asciiTheme="majorHAnsi" w:hAnsiTheme="majorHAnsi" w:cs="Times New Roman"/>
      <w:b/>
      <w:color w:val="727CA3" w:themeColor="accent1"/>
      <w:sz w:val="18"/>
      <w:szCs w:val="18"/>
    </w:rPr>
  </w:style>
  <w:style w:type="paragraph" w:customStyle="1" w:styleId="Primerapginadepiedepgina">
    <w:name w:val="Primera página de pie de página"/>
    <w:basedOn w:val="Footer"/>
    <w:uiPriority w:val="34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Primerapginadeencabezado">
    <w:name w:val="Primera página de encabezado"/>
    <w:basedOn w:val="Header"/>
    <w:qFormat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Textodedireccin">
    <w:name w:val="Texto de dirección"/>
    <w:basedOn w:val="NoSpacing"/>
    <w:uiPriority w:val="2"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</w:rPr>
  </w:style>
  <w:style w:type="paragraph" w:customStyle="1" w:styleId="Encabezadoizquierdo">
    <w:name w:val="Encabezado izquierdo"/>
    <w:basedOn w:val="Header"/>
    <w:uiPriority w:val="35"/>
    <w:semiHidden/>
    <w:unhideWhenUsed/>
    <w:qFormat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Piedepginaizquierdo">
    <w:name w:val="Pie de página izquierdo"/>
    <w:basedOn w:val="Normal"/>
    <w:next w:val="Subseccin"/>
    <w:uiPriority w:val="35"/>
    <w:semiHidden/>
    <w:unhideWhenUsed/>
    <w:qFormat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Encabezadoderecho">
    <w:name w:val="Encabezado derecho"/>
    <w:basedOn w:val="Header"/>
    <w:uiPriority w:val="35"/>
    <w:semiHidden/>
    <w:unhideWhenUsed/>
    <w:qFormat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Piedepginaderecho">
    <w:name w:val="Pie de página derecho"/>
    <w:basedOn w:val="Footer"/>
    <w:uiPriority w:val="35"/>
    <w:semiHidden/>
    <w:unhideWhenUsed/>
    <w:qFormat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ia\AppData\Roaming\Microsoft\Plantillas\Origi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C01923563664FAE8E8BD506368A07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FDAB20-39E6-491E-8227-D9C9877E552F}"/>
      </w:docPartPr>
      <w:docPartBody>
        <w:p w:rsidR="002A315D" w:rsidRDefault="00162341">
          <w:pPr>
            <w:pStyle w:val="3C01923563664FAE8E8BD506368A07D5"/>
          </w:pPr>
          <w:r>
            <w:rPr>
              <w:rStyle w:val="PlaceholderText"/>
              <w:lang w:val="es-ES"/>
            </w:rPr>
            <w:t>Elija un bloque de creación.</w:t>
          </w:r>
        </w:p>
      </w:docPartBody>
    </w:docPart>
    <w:docPart>
      <w:docPartPr>
        <w:name w:val="FEC92F0D7537485389DE5960CDA366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5430BA-C135-4400-82C8-4454620D53BD}"/>
      </w:docPartPr>
      <w:docPartBody>
        <w:p w:rsidR="002A315D" w:rsidRDefault="00162341">
          <w:pPr>
            <w:pStyle w:val="FEC92F0D7537485389DE5960CDA366E1"/>
          </w:pPr>
          <w:r>
            <w:rPr>
              <w:lang w:val="es-ES"/>
            </w:rPr>
            <w:t>[Escriba su nombre]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39D"/>
    <w:rsid w:val="00162341"/>
    <w:rsid w:val="0022439D"/>
    <w:rsid w:val="002A315D"/>
    <w:rsid w:val="007E0978"/>
    <w:rsid w:val="008B7E0B"/>
    <w:rsid w:val="00B44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R" w:eastAsia="es-C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3C01923563664FAE8E8BD506368A07D5">
    <w:name w:val="3C01923563664FAE8E8BD506368A07D5"/>
  </w:style>
  <w:style w:type="paragraph" w:customStyle="1" w:styleId="FEC92F0D7537485389DE5960CDA366E1">
    <w:name w:val="FEC92F0D7537485389DE5960CDA366E1"/>
  </w:style>
  <w:style w:type="paragraph" w:customStyle="1" w:styleId="8B6335C2D5F64280A7D5072EFEC99C2C">
    <w:name w:val="8B6335C2D5F64280A7D5072EFEC99C2C"/>
  </w:style>
  <w:style w:type="paragraph" w:customStyle="1" w:styleId="5C5B57C3F3E749CD91D29D8A835AAB0C">
    <w:name w:val="5C5B57C3F3E749CD91D29D8A835AAB0C"/>
  </w:style>
  <w:style w:type="paragraph" w:customStyle="1" w:styleId="4265E17BB4964E8A95DEFFED302C46D7">
    <w:name w:val="4265E17BB4964E8A95DEFFED302C46D7"/>
  </w:style>
  <w:style w:type="paragraph" w:customStyle="1" w:styleId="01E10E05C7354EE699F2DC0717E45361">
    <w:name w:val="01E10E05C7354EE699F2DC0717E45361"/>
  </w:style>
  <w:style w:type="paragraph" w:customStyle="1" w:styleId="6E36455E2BB5473ABD9C9ADC2ED27E27">
    <w:name w:val="6E36455E2BB5473ABD9C9ADC2ED27E27"/>
  </w:style>
  <w:style w:type="paragraph" w:customStyle="1" w:styleId="D1B1626B8C0E461EB3DBA8B14B4CB6B7">
    <w:name w:val="D1B1626B8C0E461EB3DBA8B14B4CB6B7"/>
  </w:style>
  <w:style w:type="paragraph" w:customStyle="1" w:styleId="Fechadesubseccin">
    <w:name w:val="Fecha de subsección"/>
    <w:basedOn w:val="Normal"/>
    <w:link w:val="Carcterdefechadesubseccin"/>
    <w:uiPriority w:val="4"/>
    <w:qFormat/>
    <w:rsid w:val="0022439D"/>
    <w:pPr>
      <w:spacing w:after="120" w:line="240" w:lineRule="auto"/>
      <w:contextualSpacing/>
    </w:pPr>
    <w:rPr>
      <w:rFonts w:asciiTheme="majorHAnsi" w:eastAsiaTheme="minorHAnsi" w:hAnsiTheme="majorHAnsi" w:cs="Times New Roman"/>
      <w:color w:val="5B9BD5" w:themeColor="accent1"/>
      <w:sz w:val="18"/>
      <w:szCs w:val="24"/>
    </w:rPr>
  </w:style>
  <w:style w:type="character" w:customStyle="1" w:styleId="Carcterdefechadesubseccin">
    <w:name w:val="Carácter de fecha de subsección"/>
    <w:basedOn w:val="DefaultParagraphFont"/>
    <w:link w:val="Fechadesubseccin"/>
    <w:uiPriority w:val="4"/>
    <w:rsid w:val="0022439D"/>
    <w:rPr>
      <w:rFonts w:asciiTheme="majorHAnsi" w:eastAsiaTheme="minorHAnsi" w:hAnsiTheme="majorHAnsi" w:cs="Times New Roman"/>
      <w:color w:val="5B9BD5" w:themeColor="accent1"/>
      <w:sz w:val="18"/>
      <w:szCs w:val="24"/>
    </w:rPr>
  </w:style>
  <w:style w:type="paragraph" w:customStyle="1" w:styleId="969339EEC9F14EBABBFCB2FD0EB9ADFE">
    <w:name w:val="969339EEC9F14EBABBFCB2FD0EB9ADFE"/>
  </w:style>
  <w:style w:type="paragraph" w:customStyle="1" w:styleId="E898407E2DB74E9BB4A7F1FBE659FF51">
    <w:name w:val="E898407E2DB74E9BB4A7F1FBE659FF51"/>
  </w:style>
  <w:style w:type="paragraph" w:customStyle="1" w:styleId="5DE4438704E54723B8F758F5F73FAF1A">
    <w:name w:val="5DE4438704E54723B8F758F5F73FAF1A"/>
  </w:style>
  <w:style w:type="paragraph" w:customStyle="1" w:styleId="8ACF5BA337894E7F9EB23D685D929EF2">
    <w:name w:val="8ACF5BA337894E7F9EB23D685D929EF2"/>
  </w:style>
  <w:style w:type="paragraph" w:customStyle="1" w:styleId="AA8A9822747547F39B39A8E78E09CCF6">
    <w:name w:val="AA8A9822747547F39B39A8E78E09CCF6"/>
  </w:style>
  <w:style w:type="paragraph" w:customStyle="1" w:styleId="38BC29DABC424371B5BF0F63B069126C">
    <w:name w:val="38BC29DABC424371B5BF0F63B069126C"/>
  </w:style>
  <w:style w:type="paragraph" w:customStyle="1" w:styleId="3ECA114B1AD849CB9BDF6834477BD631">
    <w:name w:val="3ECA114B1AD849CB9BDF6834477BD631"/>
  </w:style>
  <w:style w:type="paragraph" w:customStyle="1" w:styleId="15F5AF21175549B8BEFFCA854BAAB60D">
    <w:name w:val="15F5AF21175549B8BEFFCA854BAAB60D"/>
  </w:style>
  <w:style w:type="paragraph" w:customStyle="1" w:styleId="7396ACF0531A415B9D2E127E096854B1">
    <w:name w:val="7396ACF0531A415B9D2E127E096854B1"/>
  </w:style>
  <w:style w:type="paragraph" w:customStyle="1" w:styleId="CBC46EF55DE14CF5B63D567DDBA2E864">
    <w:name w:val="CBC46EF55DE14CF5B63D567DDBA2E864"/>
    <w:rsid w:val="002243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3DEA257-878D-48ED-B352-94E89FDD322F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0581E297-6CBC-499D-B825-43D08F50E14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OriginResume</Template>
  <TotalTime>43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Luis Chacón Zúñiga</dc:creator>
  <cp:lastModifiedBy>Patricia Peñaranda</cp:lastModifiedBy>
  <cp:revision>7</cp:revision>
  <cp:lastPrinted>2016-05-24T01:17:00Z</cp:lastPrinted>
  <dcterms:created xsi:type="dcterms:W3CDTF">2014-06-03T01:57:00Z</dcterms:created>
  <dcterms:modified xsi:type="dcterms:W3CDTF">2016-05-24T01:44:00Z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TC017730849991</vt:lpwstr>
  </property>
</Properties>
</file>