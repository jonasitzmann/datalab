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006F0A" w14:paraId="71939787" w14:textId="77777777" w:rsidTr="006A55C7">
        <w:trPr>
          <w:trHeight w:val="74"/>
          <w:jc w:val="center"/>
        </w:trPr>
        <w:tc>
          <w:tcPr>
            <w:tcW w:w="9576" w:type="dxa"/>
          </w:tcPr>
          <w:p w14:paraId="03F538E0" w14:textId="77777777" w:rsidR="00006F0A" w:rsidRDefault="00006F0A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B9C719905607434C9ECAC3206B1028E1"/>
        </w:placeholder>
        <w:docPartList>
          <w:docPartGallery w:val="Quick Parts"/>
          <w:docPartCategory w:val=" Nombre del currículo"/>
        </w:docPartList>
      </w:sdtPr>
      <w:sdtEndPr/>
      <w:sdtContent>
        <w:p w14:paraId="4629120D" w14:textId="77777777" w:rsidR="00006F0A" w:rsidRDefault="00006F0A">
          <w:pPr>
            <w:pStyle w:val="Sinespaciado"/>
          </w:pPr>
        </w:p>
        <w:tbl>
          <w:tblPr>
            <w:tblStyle w:val="Tablaconcuadrcula"/>
            <w:tblW w:w="508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6"/>
            <w:gridCol w:w="9234"/>
          </w:tblGrid>
          <w:tr w:rsidR="00006F0A" w14:paraId="58DFA406" w14:textId="77777777" w:rsidTr="006A5BDA">
            <w:trPr>
              <w:trHeight w:val="1815"/>
              <w:jc w:val="center"/>
            </w:trPr>
            <w:tc>
              <w:tcPr>
                <w:tcW w:w="356" w:type="dxa"/>
                <w:shd w:val="clear" w:color="auto" w:fill="9FB8CD" w:themeFill="accent2"/>
              </w:tcPr>
              <w:p w14:paraId="30A647E1" w14:textId="77777777" w:rsidR="00006F0A" w:rsidRDefault="00006F0A"/>
            </w:tc>
            <w:tc>
              <w:tcPr>
                <w:tcW w:w="923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6203D54" w14:textId="671DA0AE" w:rsidR="00006F0A" w:rsidRDefault="00B759CD" w:rsidP="00B759CD">
                <w:pPr>
                  <w:pStyle w:val="Nombre"/>
                  <w:jc w:val="left"/>
                </w:pPr>
                <w:bookmarkStart w:id="0" w:name="_GoBack"/>
                <w:r>
                  <w:rPr>
                    <w:lang w:eastAsia="es-ES"/>
                  </w:rPr>
                  <w:drawing>
                    <wp:anchor distT="0" distB="0" distL="114300" distR="114300" simplePos="0" relativeHeight="251658240" behindDoc="0" locked="0" layoutInCell="1" allowOverlap="1" wp14:anchorId="60E3B543" wp14:editId="742ABBA3">
                      <wp:simplePos x="0" y="0"/>
                      <wp:positionH relativeFrom="column">
                        <wp:posOffset>4008755</wp:posOffset>
                      </wp:positionH>
                      <wp:positionV relativeFrom="paragraph">
                        <wp:posOffset>-130810</wp:posOffset>
                      </wp:positionV>
                      <wp:extent cx="1487805" cy="1731010"/>
                      <wp:effectExtent l="0" t="0" r="0" b="2540"/>
                      <wp:wrapSquare wrapText="bothSides"/>
                      <wp:docPr id="2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2071614_898558066847125_1149947366_n.jpg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aturation sat="20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689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7805" cy="17310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bookmarkEnd w:id="0"/>
                <w:r w:rsidR="00750F09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sz w:val="36"/>
                    </w:rPr>
                    <w:id w:val="10979384"/>
                    <w:placeholder>
                      <w:docPart w:val="0EC85CDE63D84043A3FA5052287199F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D4198" w:rsidRPr="00B759CD">
                      <w:rPr>
                        <w:sz w:val="36"/>
                      </w:rPr>
                      <w:t>Kevin</w:t>
                    </w:r>
                    <w:r w:rsidR="006A5BDA" w:rsidRPr="00B759CD">
                      <w:rPr>
                        <w:sz w:val="36"/>
                      </w:rPr>
                      <w:t xml:space="preserve"> Marcel </w:t>
                    </w:r>
                    <w:r w:rsidR="006C3C1B" w:rsidRPr="00B759CD">
                      <w:rPr>
                        <w:sz w:val="36"/>
                      </w:rPr>
                      <w:t>Gutierrez Gòmez</w:t>
                    </w:r>
                  </w:sdtContent>
                </w:sdt>
              </w:p>
              <w:p w14:paraId="4DDDC15E" w14:textId="77777777" w:rsidR="006A5BDA" w:rsidRPr="00B759CD" w:rsidRDefault="006A5BDA" w:rsidP="00B759CD">
                <w:pPr>
                  <w:pStyle w:val="Textodedireccin"/>
                  <w:jc w:val="both"/>
                  <w:rPr>
                    <w:rFonts w:ascii="Arial" w:hAnsi="Arial" w:cs="Arial"/>
                    <w:b/>
                  </w:rPr>
                </w:pPr>
                <w:r w:rsidRPr="00B759CD">
                  <w:rPr>
                    <w:rFonts w:ascii="Arial" w:hAnsi="Arial" w:cs="Arial"/>
                    <w:b/>
                  </w:rPr>
                  <w:t>001-250794-0029N</w:t>
                </w:r>
              </w:p>
              <w:p w14:paraId="4F5004BF" w14:textId="5CF61201" w:rsidR="00006F0A" w:rsidRPr="00B759CD" w:rsidRDefault="006C3C1B" w:rsidP="00B759CD">
                <w:pPr>
                  <w:pStyle w:val="Textodedireccin"/>
                  <w:jc w:val="both"/>
                  <w:rPr>
                    <w:rFonts w:ascii="Arial" w:hAnsi="Arial" w:cs="Arial"/>
                    <w:b/>
                  </w:rPr>
                </w:pPr>
                <w:r w:rsidRPr="00B759CD">
                  <w:rPr>
                    <w:rFonts w:ascii="Arial" w:hAnsi="Arial" w:cs="Arial"/>
                    <w:b/>
                  </w:rPr>
                  <w:t xml:space="preserve">Casa Real Calle </w:t>
                </w:r>
                <w:r w:rsidR="006A55C7" w:rsidRPr="00B759CD">
                  <w:rPr>
                    <w:rFonts w:ascii="Arial" w:hAnsi="Arial" w:cs="Arial"/>
                    <w:b/>
                  </w:rPr>
                  <w:t>8</w:t>
                </w:r>
                <w:r w:rsidR="00EC7277" w:rsidRPr="00B759CD">
                  <w:rPr>
                    <w:rFonts w:ascii="Arial" w:hAnsi="Arial" w:cs="Arial"/>
                    <w:b/>
                  </w:rPr>
                  <w:t>,</w:t>
                </w:r>
                <w:r w:rsidR="006A55C7" w:rsidRPr="00B759CD">
                  <w:rPr>
                    <w:rFonts w:ascii="Arial" w:hAnsi="Arial" w:cs="Arial"/>
                    <w:b/>
                  </w:rPr>
                  <w:t xml:space="preserve"> </w:t>
                </w:r>
                <w:r w:rsidR="00EC7277" w:rsidRPr="00B759CD">
                  <w:rPr>
                    <w:rFonts w:ascii="Arial" w:hAnsi="Arial" w:cs="Arial"/>
                    <w:b/>
                  </w:rPr>
                  <w:t xml:space="preserve"> R-05</w:t>
                </w:r>
              </w:p>
              <w:p w14:paraId="4BD2E5CF" w14:textId="77777777" w:rsidR="00FB2C6B" w:rsidRPr="00B759CD" w:rsidRDefault="00FB2C6B" w:rsidP="00B759CD">
                <w:pPr>
                  <w:pStyle w:val="Textodedireccin"/>
                  <w:jc w:val="both"/>
                  <w:rPr>
                    <w:rFonts w:ascii="Arial" w:hAnsi="Arial" w:cs="Arial"/>
                    <w:b/>
                  </w:rPr>
                </w:pPr>
                <w:r w:rsidRPr="00B759CD">
                  <w:rPr>
                    <w:rFonts w:ascii="Arial" w:hAnsi="Arial" w:cs="Arial"/>
                    <w:b/>
                  </w:rPr>
                  <w:t>Marcelgutierrezg@outlook.es</w:t>
                </w:r>
              </w:p>
              <w:p w14:paraId="74C7088B" w14:textId="77777777" w:rsidR="0015050D" w:rsidRPr="006A55C7" w:rsidRDefault="0015050D">
                <w:pPr>
                  <w:pStyle w:val="Textodedireccin"/>
                  <w:rPr>
                    <w:b/>
                  </w:rPr>
                </w:pPr>
              </w:p>
              <w:p w14:paraId="129FAE3E" w14:textId="77777777" w:rsidR="0015050D" w:rsidRPr="006A55C7" w:rsidRDefault="00750F09" w:rsidP="00B759CD">
                <w:pPr>
                  <w:pStyle w:val="Textodedireccin"/>
                  <w:jc w:val="both"/>
                  <w:rPr>
                    <w:b/>
                  </w:rPr>
                </w:pPr>
                <w:r w:rsidRPr="006A55C7">
                  <w:rPr>
                    <w:b/>
                  </w:rPr>
                  <w:t>Teléfono:</w:t>
                </w:r>
              </w:p>
              <w:p w14:paraId="12EC29D0" w14:textId="77777777" w:rsidR="00EF396E" w:rsidRPr="006A55C7" w:rsidRDefault="00040DBE" w:rsidP="00B759CD">
                <w:pPr>
                  <w:pStyle w:val="Textodedireccin"/>
                  <w:jc w:val="both"/>
                  <w:rPr>
                    <w:b/>
                  </w:rPr>
                </w:pPr>
                <w:r w:rsidRPr="006A55C7">
                  <w:rPr>
                    <w:b/>
                  </w:rPr>
                  <w:t>2251-8991</w:t>
                </w:r>
              </w:p>
              <w:p w14:paraId="090CC744" w14:textId="77777777" w:rsidR="00006F0A" w:rsidRPr="006A55C7" w:rsidRDefault="00BD4198" w:rsidP="00B759CD">
                <w:pPr>
                  <w:pStyle w:val="Textodedireccin"/>
                  <w:jc w:val="both"/>
                  <w:rPr>
                    <w:b/>
                  </w:rPr>
                </w:pPr>
                <w:r w:rsidRPr="006A55C7">
                  <w:rPr>
                    <w:b/>
                  </w:rPr>
                  <w:t>8367-6819</w:t>
                </w:r>
              </w:p>
              <w:p w14:paraId="4A451FBE" w14:textId="77777777" w:rsidR="003F6F29" w:rsidRPr="006A5BDA" w:rsidRDefault="003F6F29" w:rsidP="006A5BDA">
                <w:pPr>
                  <w:pStyle w:val="Textodedireccin"/>
                </w:pPr>
              </w:p>
            </w:tc>
          </w:tr>
        </w:tbl>
        <w:p w14:paraId="16A45884" w14:textId="77777777" w:rsidR="00006F0A" w:rsidRDefault="00031699">
          <w:pPr>
            <w:pStyle w:val="Sinespaciado"/>
          </w:pPr>
        </w:p>
      </w:sdtContent>
    </w:sdt>
    <w:tbl>
      <w:tblPr>
        <w:tblStyle w:val="Tablaconcuadrcula"/>
        <w:tblW w:w="5051" w:type="pct"/>
        <w:jc w:val="center"/>
        <w:tblInd w:w="-137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9029"/>
      </w:tblGrid>
      <w:tr w:rsidR="00006F0A" w14:paraId="162A90BF" w14:textId="77777777" w:rsidTr="00B759CD">
        <w:trPr>
          <w:trHeight w:val="5880"/>
          <w:jc w:val="center"/>
        </w:trPr>
        <w:tc>
          <w:tcPr>
            <w:tcW w:w="506" w:type="dxa"/>
            <w:shd w:val="clear" w:color="auto" w:fill="AAB0C7" w:themeFill="accent1" w:themeFillTint="99"/>
          </w:tcPr>
          <w:p w14:paraId="39E48DBB" w14:textId="77777777" w:rsidR="00006F0A" w:rsidRDefault="00006F0A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01E073E" w14:textId="77777777" w:rsidR="00006F0A" w:rsidRPr="00B759CD" w:rsidRDefault="00750F09">
            <w:pPr>
              <w:pStyle w:val="Seccin"/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>Objetivos</w:t>
            </w:r>
          </w:p>
          <w:p w14:paraId="6B0893DD" w14:textId="77777777" w:rsidR="00310D1B" w:rsidRPr="00B759CD" w:rsidRDefault="00657691" w:rsidP="00B759CD">
            <w:pPr>
              <w:pStyle w:val="Textodesubseccin"/>
              <w:numPr>
                <w:ilvl w:val="0"/>
                <w:numId w:val="26"/>
              </w:numPr>
              <w:jc w:val="both"/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 xml:space="preserve">Iniciar mi desarrollo como profesional </w:t>
            </w:r>
            <w:r w:rsidR="00310D1B" w:rsidRPr="00B759CD">
              <w:rPr>
                <w:color w:val="528693" w:themeColor="background2" w:themeShade="80"/>
              </w:rPr>
              <w:t xml:space="preserve">y </w:t>
            </w:r>
            <w:r w:rsidR="000179A9" w:rsidRPr="00B759CD">
              <w:rPr>
                <w:color w:val="528693" w:themeColor="background2" w:themeShade="80"/>
              </w:rPr>
              <w:t>contribui</w:t>
            </w:r>
            <w:r w:rsidR="00310D1B" w:rsidRPr="00B759CD">
              <w:rPr>
                <w:color w:val="528693" w:themeColor="background2" w:themeShade="80"/>
              </w:rPr>
              <w:t>r</w:t>
            </w:r>
            <w:r w:rsidR="006A55C7" w:rsidRPr="00B759CD">
              <w:rPr>
                <w:color w:val="528693" w:themeColor="background2" w:themeShade="80"/>
              </w:rPr>
              <w:t xml:space="preserve"> con mi esfuerzo y estudios realizados a la Empres</w:t>
            </w:r>
            <w:r w:rsidR="000179A9" w:rsidRPr="00B759CD">
              <w:rPr>
                <w:color w:val="528693" w:themeColor="background2" w:themeShade="80"/>
              </w:rPr>
              <w:t>a.</w:t>
            </w:r>
          </w:p>
          <w:p w14:paraId="431D63EB" w14:textId="77777777" w:rsidR="008E22A8" w:rsidRPr="00B759CD" w:rsidRDefault="008E22A8" w:rsidP="00B759CD">
            <w:pPr>
              <w:pStyle w:val="Textodesubseccin"/>
              <w:numPr>
                <w:ilvl w:val="0"/>
                <w:numId w:val="26"/>
              </w:numPr>
              <w:jc w:val="both"/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 xml:space="preserve">Poner en práctica los conocimientos que he adquirido </w:t>
            </w:r>
            <w:r w:rsidR="006A55C7" w:rsidRPr="00B759CD">
              <w:rPr>
                <w:color w:val="528693" w:themeColor="background2" w:themeShade="80"/>
              </w:rPr>
              <w:t xml:space="preserve">con el firme propósito de hacer cambios en las Empresas de </w:t>
            </w:r>
            <w:r w:rsidRPr="00B759CD">
              <w:rPr>
                <w:color w:val="528693" w:themeColor="background2" w:themeShade="80"/>
              </w:rPr>
              <w:t>manera eficaz y eficiente.</w:t>
            </w:r>
          </w:p>
          <w:p w14:paraId="598F1818" w14:textId="77777777" w:rsidR="00006F0A" w:rsidRPr="00B759CD" w:rsidRDefault="00750F09">
            <w:pPr>
              <w:pStyle w:val="Seccin"/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>Formación académica</w:t>
            </w:r>
          </w:p>
          <w:p w14:paraId="619C35DF" w14:textId="77777777" w:rsidR="000179A9" w:rsidRPr="00B759CD" w:rsidRDefault="000179A9" w:rsidP="00B759CD">
            <w:pPr>
              <w:pStyle w:val="Subseccin"/>
              <w:numPr>
                <w:ilvl w:val="0"/>
                <w:numId w:val="27"/>
              </w:numPr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>Bachiller en ciencias y letras</w:t>
            </w:r>
          </w:p>
          <w:p w14:paraId="40CB8E18" w14:textId="77777777" w:rsidR="000179A9" w:rsidRPr="00B759CD" w:rsidRDefault="000179A9" w:rsidP="00B759CD">
            <w:pPr>
              <w:pStyle w:val="Subseccin"/>
              <w:ind w:left="720"/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</w:pPr>
            <w:r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  <w:t>Modesto Armijo Lozano (2012)</w:t>
            </w:r>
          </w:p>
          <w:p w14:paraId="795A1702" w14:textId="77777777" w:rsidR="000179A9" w:rsidRDefault="000179A9">
            <w:pPr>
              <w:pStyle w:val="Subseccin"/>
            </w:pPr>
          </w:p>
          <w:p w14:paraId="10319F2A" w14:textId="77777777" w:rsidR="000179A9" w:rsidRPr="00B759CD" w:rsidRDefault="00AE32AA" w:rsidP="00B759CD">
            <w:pPr>
              <w:pStyle w:val="Subseccin"/>
              <w:numPr>
                <w:ilvl w:val="0"/>
                <w:numId w:val="27"/>
              </w:numPr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 xml:space="preserve">Universidad </w:t>
            </w:r>
            <w:r w:rsidR="000179A9" w:rsidRPr="00B759CD">
              <w:rPr>
                <w:color w:val="628BAD" w:themeColor="accent2" w:themeShade="BF"/>
              </w:rPr>
              <w:t>Centroamericana (2013 – Actual)</w:t>
            </w:r>
          </w:p>
          <w:p w14:paraId="5AB3D66A" w14:textId="6BB0DE7A" w:rsidR="00006F0A" w:rsidRPr="00B759CD" w:rsidRDefault="004D55C7" w:rsidP="00B759CD">
            <w:pPr>
              <w:pStyle w:val="Subseccin"/>
              <w:ind w:left="720"/>
              <w:rPr>
                <w:rFonts w:asciiTheme="minorHAnsi" w:hAnsiTheme="minorHAnsi"/>
                <w:b w:val="0"/>
              </w:rPr>
            </w:pPr>
            <w:r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  <w:t>Cuarto año</w:t>
            </w:r>
            <w:r w:rsidR="000179A9"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  <w:t xml:space="preserve"> en Licenciatura en Marketing</w:t>
            </w:r>
            <w:r w:rsidR="00AE32AA"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  <w:t xml:space="preserve"> </w:t>
            </w:r>
            <w:r w:rsidR="00203A73"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</w:rPr>
              <w:t xml:space="preserve"> </w:t>
            </w:r>
          </w:p>
          <w:p w14:paraId="40357746" w14:textId="77777777" w:rsidR="00006F0A" w:rsidRDefault="00006F0A">
            <w:pPr>
              <w:pStyle w:val="Listaconvietas"/>
              <w:numPr>
                <w:ilvl w:val="0"/>
                <w:numId w:val="0"/>
              </w:numPr>
            </w:pPr>
          </w:p>
          <w:p w14:paraId="5E2D9F4E" w14:textId="77777777" w:rsidR="00377373" w:rsidRPr="00B759CD" w:rsidRDefault="00750F09" w:rsidP="004B7225">
            <w:pPr>
              <w:pStyle w:val="Seccin"/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>Experiencia</w:t>
            </w:r>
          </w:p>
          <w:p w14:paraId="17455C3D" w14:textId="77777777" w:rsidR="00377373" w:rsidRPr="00B759CD" w:rsidRDefault="006A55C7" w:rsidP="00B759CD">
            <w:pPr>
              <w:pStyle w:val="Seccin"/>
              <w:numPr>
                <w:ilvl w:val="0"/>
                <w:numId w:val="27"/>
              </w:num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759CD">
              <w:rPr>
                <w:rFonts w:asciiTheme="minorHAnsi" w:hAnsiTheme="minorHAnsi"/>
                <w:b w:val="0"/>
                <w:color w:val="528693" w:themeColor="background2" w:themeShade="80"/>
                <w:sz w:val="20"/>
                <w:szCs w:val="18"/>
              </w:rPr>
              <w:t>No cuento con experiencia actualmente</w:t>
            </w:r>
          </w:p>
          <w:p w14:paraId="5AF04F06" w14:textId="77777777" w:rsidR="00377373" w:rsidRDefault="00377373" w:rsidP="004B7225">
            <w:pPr>
              <w:pStyle w:val="Seccin"/>
            </w:pPr>
          </w:p>
          <w:p w14:paraId="5014823A" w14:textId="1517EC65" w:rsidR="00006F0A" w:rsidRPr="00B759CD" w:rsidRDefault="00750F09" w:rsidP="004B7225">
            <w:pPr>
              <w:pStyle w:val="Seccin"/>
              <w:rPr>
                <w:color w:val="628BAD" w:themeColor="accent2" w:themeShade="BF"/>
              </w:rPr>
            </w:pPr>
            <w:r w:rsidRPr="00B759CD">
              <w:rPr>
                <w:color w:val="628BAD" w:themeColor="accent2" w:themeShade="BF"/>
              </w:rPr>
              <w:t>Cualificaciones</w:t>
            </w:r>
            <w:r w:rsidR="00B759CD">
              <w:rPr>
                <w:color w:val="628BAD" w:themeColor="accent2" w:themeShade="BF"/>
              </w:rPr>
              <w:t xml:space="preserve"> </w:t>
            </w:r>
          </w:p>
          <w:p w14:paraId="3DD4DE3C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Iniciativa para desarrollar nuevas ideas</w:t>
            </w:r>
          </w:p>
          <w:p w14:paraId="2A5E849B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 xml:space="preserve">Buena comunicación e interrelación </w:t>
            </w:r>
          </w:p>
          <w:p w14:paraId="0711FBDD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 xml:space="preserve">Innovación y Creatividad </w:t>
            </w:r>
          </w:p>
          <w:p w14:paraId="57F800AF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Idioma Ingles Intermedio</w:t>
            </w:r>
          </w:p>
          <w:p w14:paraId="603F2AA4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Idioma Español nativo</w:t>
            </w:r>
          </w:p>
          <w:p w14:paraId="7253B316" w14:textId="77777777" w:rsidR="007B3997" w:rsidRPr="00B759CD" w:rsidRDefault="007B3997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Capacidad Analítica</w:t>
            </w:r>
            <w:r w:rsidR="006A55C7" w:rsidRPr="00B759CD">
              <w:rPr>
                <w:color w:val="528693" w:themeColor="background2" w:themeShade="80"/>
              </w:rPr>
              <w:t xml:space="preserve"> para resolución de problemas</w:t>
            </w:r>
          </w:p>
          <w:p w14:paraId="100A4736" w14:textId="77777777" w:rsidR="004F66E4" w:rsidRPr="00B759CD" w:rsidRDefault="004F66E4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 xml:space="preserve">Manejo de </w:t>
            </w:r>
            <w:r w:rsidR="006A55C7" w:rsidRPr="00B759CD">
              <w:rPr>
                <w:color w:val="528693" w:themeColor="background2" w:themeShade="80"/>
              </w:rPr>
              <w:t>Microsoft O</w:t>
            </w:r>
            <w:r w:rsidRPr="00B759CD">
              <w:rPr>
                <w:color w:val="528693" w:themeColor="background2" w:themeShade="80"/>
              </w:rPr>
              <w:t xml:space="preserve">ffice </w:t>
            </w:r>
          </w:p>
          <w:p w14:paraId="755A8B9A" w14:textId="77777777" w:rsidR="008E22A8" w:rsidRDefault="008E22A8">
            <w:pPr>
              <w:pStyle w:val="Listaconvietas"/>
              <w:numPr>
                <w:ilvl w:val="0"/>
                <w:numId w:val="0"/>
              </w:numPr>
            </w:pPr>
          </w:p>
          <w:p w14:paraId="2DAA7A7F" w14:textId="77777777" w:rsidR="008E22A8" w:rsidRPr="00B759CD" w:rsidRDefault="008E22A8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Honesto</w:t>
            </w:r>
          </w:p>
          <w:p w14:paraId="002A352E" w14:textId="77777777" w:rsidR="008E22A8" w:rsidRPr="00B759CD" w:rsidRDefault="008E22A8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Dinámico</w:t>
            </w:r>
          </w:p>
          <w:p w14:paraId="6E46CD6C" w14:textId="77777777" w:rsidR="008E22A8" w:rsidRPr="00B759CD" w:rsidRDefault="008E22A8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Autodidacta</w:t>
            </w:r>
          </w:p>
          <w:p w14:paraId="2D438C6B" w14:textId="77777777" w:rsidR="008E22A8" w:rsidRPr="00B759CD" w:rsidRDefault="008E22A8" w:rsidP="00B759CD">
            <w:pPr>
              <w:pStyle w:val="Listaconvietas"/>
              <w:numPr>
                <w:ilvl w:val="0"/>
                <w:numId w:val="27"/>
              </w:numPr>
              <w:rPr>
                <w:color w:val="528693" w:themeColor="background2" w:themeShade="80"/>
              </w:rPr>
            </w:pPr>
            <w:r w:rsidRPr="00B759CD">
              <w:rPr>
                <w:color w:val="528693" w:themeColor="background2" w:themeShade="80"/>
              </w:rPr>
              <w:t>Responsable</w:t>
            </w:r>
          </w:p>
          <w:p w14:paraId="136EA131" w14:textId="77777777" w:rsidR="008E22A8" w:rsidRDefault="008E22A8" w:rsidP="00B759CD">
            <w:pPr>
              <w:pStyle w:val="Listaconvietas"/>
              <w:numPr>
                <w:ilvl w:val="0"/>
                <w:numId w:val="27"/>
              </w:numPr>
            </w:pPr>
            <w:r w:rsidRPr="00B759CD">
              <w:rPr>
                <w:color w:val="528693" w:themeColor="background2" w:themeShade="80"/>
              </w:rPr>
              <w:t>Comunicativo</w:t>
            </w:r>
          </w:p>
        </w:tc>
      </w:tr>
    </w:tbl>
    <w:p w14:paraId="79FFAED9" w14:textId="77777777" w:rsidR="00006F0A" w:rsidRDefault="00006F0A" w:rsidP="00EF396E"/>
    <w:sectPr w:rsidR="00006F0A" w:rsidSect="00006F0A">
      <w:headerReference w:type="even" r:id="rId12"/>
      <w:footerReference w:type="even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72B26" w14:textId="77777777" w:rsidR="00031699" w:rsidRDefault="00031699">
      <w:pPr>
        <w:spacing w:after="0" w:line="240" w:lineRule="auto"/>
      </w:pPr>
      <w:r>
        <w:separator/>
      </w:r>
    </w:p>
  </w:endnote>
  <w:endnote w:type="continuationSeparator" w:id="0">
    <w:p w14:paraId="6AC93AA9" w14:textId="77777777" w:rsidR="00031699" w:rsidRDefault="0003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038F9" w14:textId="77777777" w:rsidR="00006F0A" w:rsidRDefault="00750F09" w:rsidP="00EF396E">
    <w:pPr>
      <w:pStyle w:val="Piedepginaizquierdo"/>
    </w:pPr>
    <w:r>
      <w:rPr>
        <w:color w:val="9FB8CD" w:themeColor="accent2"/>
      </w:rPr>
      <w:sym w:font="Wingdings 3" w:char="F07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EF00" w14:textId="77777777" w:rsidR="00031699" w:rsidRDefault="00031699">
      <w:pPr>
        <w:spacing w:after="0" w:line="240" w:lineRule="auto"/>
      </w:pPr>
      <w:r>
        <w:separator/>
      </w:r>
    </w:p>
  </w:footnote>
  <w:footnote w:type="continuationSeparator" w:id="0">
    <w:p w14:paraId="4C2D32BA" w14:textId="77777777" w:rsidR="00031699" w:rsidRDefault="0003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0C027" w14:textId="77777777" w:rsidR="00006F0A" w:rsidRDefault="00750F09">
    <w:pPr>
      <w:pStyle w:val="Encabezadoizquierdo"/>
      <w:jc w:val="right"/>
    </w:pPr>
    <w:r>
      <w:rPr>
        <w:color w:val="9FB8CD" w:themeColor="accent2"/>
      </w:rPr>
      <w:sym w:font="Wingdings 3" w:char="F07D"/>
    </w:r>
  </w:p>
  <w:p w14:paraId="176875C2" w14:textId="77777777" w:rsidR="00006F0A" w:rsidRDefault="00006F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66D4D39"/>
    <w:multiLevelType w:val="hybridMultilevel"/>
    <w:tmpl w:val="F3023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327EB"/>
    <w:multiLevelType w:val="hybridMultilevel"/>
    <w:tmpl w:val="A3A6C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77"/>
    <w:rsid w:val="00006F0A"/>
    <w:rsid w:val="000179A9"/>
    <w:rsid w:val="00031699"/>
    <w:rsid w:val="00040DBE"/>
    <w:rsid w:val="000860B9"/>
    <w:rsid w:val="00142DC1"/>
    <w:rsid w:val="0015050D"/>
    <w:rsid w:val="00203A73"/>
    <w:rsid w:val="00310D1B"/>
    <w:rsid w:val="00377373"/>
    <w:rsid w:val="003F6F29"/>
    <w:rsid w:val="004B7225"/>
    <w:rsid w:val="004D55C7"/>
    <w:rsid w:val="004F66E4"/>
    <w:rsid w:val="005115CA"/>
    <w:rsid w:val="00640209"/>
    <w:rsid w:val="00657691"/>
    <w:rsid w:val="006A55C7"/>
    <w:rsid w:val="006A5BDA"/>
    <w:rsid w:val="006C3C1B"/>
    <w:rsid w:val="006E5562"/>
    <w:rsid w:val="00750F09"/>
    <w:rsid w:val="00760379"/>
    <w:rsid w:val="0076472A"/>
    <w:rsid w:val="007B3997"/>
    <w:rsid w:val="00830614"/>
    <w:rsid w:val="008E22A8"/>
    <w:rsid w:val="009075C3"/>
    <w:rsid w:val="00931C2D"/>
    <w:rsid w:val="00A30E3D"/>
    <w:rsid w:val="00AE32AA"/>
    <w:rsid w:val="00B43E7A"/>
    <w:rsid w:val="00B759CD"/>
    <w:rsid w:val="00BD4198"/>
    <w:rsid w:val="00C81E76"/>
    <w:rsid w:val="00D0782A"/>
    <w:rsid w:val="00DB66B3"/>
    <w:rsid w:val="00DC5BD5"/>
    <w:rsid w:val="00EC7277"/>
    <w:rsid w:val="00EF396E"/>
    <w:rsid w:val="00FB2C6B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B4C2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0A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06F0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F0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F0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F0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F0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F0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F0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F0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F0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06F0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06F0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06F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F0A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06F0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F0A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F0A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F0A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06F0A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06F0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06F0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06F0A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06F0A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F0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06F0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06F0A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06F0A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06F0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06F0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06F0A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06F0A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06F0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F0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F0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F0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F0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F0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F0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F0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06F0A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06F0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F0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06F0A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06F0A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06F0A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06F0A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06F0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06F0A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06F0A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06F0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06F0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06F0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06F0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06F0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06F0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06F0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06F0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06F0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06F0A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06F0A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06F0A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06F0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06F0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06F0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06F0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06F0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06F0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06F0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06F0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06F0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0A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06F0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F0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F0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F0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F0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F0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F0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F0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F0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06F0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06F0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06F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F0A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06F0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F0A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F0A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F0A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06F0A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06F0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06F0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06F0A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06F0A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F0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06F0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06F0A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06F0A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06F0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06F0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06F0A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06F0A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06F0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F0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F0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F0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F0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F0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F0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F0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06F0A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06F0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F0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06F0A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06F0A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06F0A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06F0A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06F0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06F0A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06F0A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06F0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06F0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06F0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06F0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06F0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06F0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06F0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06F0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06F0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06F0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06F0A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06F0A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06F0A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06F0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06F0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06F0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06F0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06F0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06F0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06F0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06F0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06F0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C719905607434C9ECAC3206B102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CC77-A710-4F60-8BC7-5B5477CBA120}"/>
      </w:docPartPr>
      <w:docPartBody>
        <w:p w:rsidR="000A52E8" w:rsidRDefault="004E2285">
          <w:pPr>
            <w:pStyle w:val="B9C719905607434C9ECAC3206B1028E1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EC85CDE63D84043A3FA505228719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E0CE-0BF1-413D-9330-3AB890C27EBE}"/>
      </w:docPartPr>
      <w:docPartBody>
        <w:p w:rsidR="000A52E8" w:rsidRDefault="004E2285">
          <w:pPr>
            <w:pStyle w:val="0EC85CDE63D84043A3FA5052287199FF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2285"/>
    <w:rsid w:val="000A52E8"/>
    <w:rsid w:val="00184ABD"/>
    <w:rsid w:val="001F0B92"/>
    <w:rsid w:val="004E2285"/>
    <w:rsid w:val="00DB519F"/>
    <w:rsid w:val="00E124BF"/>
    <w:rsid w:val="00E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0A52E8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B9C719905607434C9ECAC3206B1028E1">
    <w:name w:val="B9C719905607434C9ECAC3206B1028E1"/>
    <w:rsid w:val="000A52E8"/>
  </w:style>
  <w:style w:type="paragraph" w:customStyle="1" w:styleId="0EC85CDE63D84043A3FA5052287199FF">
    <w:name w:val="0EC85CDE63D84043A3FA5052287199FF"/>
    <w:rsid w:val="000A52E8"/>
  </w:style>
  <w:style w:type="paragraph" w:customStyle="1" w:styleId="896A1C341A0643EF98622A014E386CD2">
    <w:name w:val="896A1C341A0643EF98622A014E386CD2"/>
    <w:rsid w:val="000A52E8"/>
  </w:style>
  <w:style w:type="paragraph" w:customStyle="1" w:styleId="EF8819942C5D47248C819EEE6FDB5019">
    <w:name w:val="EF8819942C5D47248C819EEE6FDB5019"/>
    <w:rsid w:val="000A52E8"/>
  </w:style>
  <w:style w:type="paragraph" w:customStyle="1" w:styleId="6E2089F9F23A4FC1966094B1FB0A3D45">
    <w:name w:val="6E2089F9F23A4FC1966094B1FB0A3D45"/>
    <w:rsid w:val="000A52E8"/>
  </w:style>
  <w:style w:type="paragraph" w:customStyle="1" w:styleId="E6A0BD15769C432FABACF15E0D78F6B8">
    <w:name w:val="E6A0BD15769C432FABACF15E0D78F6B8"/>
    <w:rsid w:val="000A52E8"/>
  </w:style>
  <w:style w:type="paragraph" w:customStyle="1" w:styleId="9D1341D22FFD4F9282F70ACFE77E92EA">
    <w:name w:val="9D1341D22FFD4F9282F70ACFE77E92EA"/>
    <w:rsid w:val="000A52E8"/>
  </w:style>
  <w:style w:type="paragraph" w:customStyle="1" w:styleId="98F9B56C8E194C1EBCC3C82DE7FDC115">
    <w:name w:val="98F9B56C8E194C1EBCC3C82DE7FDC115"/>
    <w:rsid w:val="000A52E8"/>
  </w:style>
  <w:style w:type="paragraph" w:customStyle="1" w:styleId="619601FD9DC848328BD9B93622A738AF">
    <w:name w:val="619601FD9DC848328BD9B93622A738AF"/>
    <w:rsid w:val="000A52E8"/>
  </w:style>
  <w:style w:type="paragraph" w:customStyle="1" w:styleId="072470C3672740E482CC936CA96D8EC2">
    <w:name w:val="072470C3672740E482CC936CA96D8EC2"/>
    <w:rsid w:val="000A52E8"/>
  </w:style>
  <w:style w:type="paragraph" w:customStyle="1" w:styleId="Subseccin">
    <w:name w:val="Subsección"/>
    <w:basedOn w:val="Normal"/>
    <w:link w:val="Carcterdesubseccin"/>
    <w:uiPriority w:val="3"/>
    <w:qFormat/>
    <w:rsid w:val="000A52E8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A52E8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BBB6FA05A9E84F84998BB258E16EC949">
    <w:name w:val="BBB6FA05A9E84F84998BB258E16EC949"/>
    <w:rsid w:val="000A52E8"/>
  </w:style>
  <w:style w:type="paragraph" w:customStyle="1" w:styleId="2D5F847387CA45D7A28655600BD3151A">
    <w:name w:val="2D5F847387CA45D7A28655600BD3151A"/>
    <w:rsid w:val="000A52E8"/>
  </w:style>
  <w:style w:type="paragraph" w:customStyle="1" w:styleId="87A811FDF3E54E69A3EA574945BDB9CD">
    <w:name w:val="87A811FDF3E54E69A3EA574945BDB9CD"/>
    <w:rsid w:val="000A52E8"/>
  </w:style>
  <w:style w:type="paragraph" w:customStyle="1" w:styleId="0FD975C3368C4672B2D93B6502726A48">
    <w:name w:val="0FD975C3368C4672B2D93B6502726A48"/>
    <w:rsid w:val="000A52E8"/>
  </w:style>
  <w:style w:type="paragraph" w:customStyle="1" w:styleId="8E9DAAE1EB8746D3B3405B061E1998E5">
    <w:name w:val="8E9DAAE1EB8746D3B3405B061E1998E5"/>
    <w:rsid w:val="000A52E8"/>
  </w:style>
  <w:style w:type="paragraph" w:customStyle="1" w:styleId="0A955F2D13F74C76A7EDC3FD752160DE">
    <w:name w:val="0A955F2D13F74C76A7EDC3FD752160DE"/>
    <w:rsid w:val="000A52E8"/>
  </w:style>
  <w:style w:type="paragraph" w:customStyle="1" w:styleId="ECC61D7F69864EFE93C6589804D0A327">
    <w:name w:val="ECC61D7F69864EFE93C6589804D0A327"/>
    <w:rsid w:val="000A52E8"/>
  </w:style>
  <w:style w:type="paragraph" w:customStyle="1" w:styleId="BE91CD65D69A44AF9730184B8C319E5A">
    <w:name w:val="BE91CD65D69A44AF9730184B8C319E5A"/>
    <w:rsid w:val="000A52E8"/>
  </w:style>
  <w:style w:type="paragraph" w:customStyle="1" w:styleId="4F4E7D18FFAD473EABFD754A70BE3712">
    <w:name w:val="4F4E7D18FFAD473EABFD754A70BE3712"/>
    <w:rsid w:val="000A52E8"/>
  </w:style>
  <w:style w:type="paragraph" w:customStyle="1" w:styleId="85E35B8183034871AAB95BDDADC9CC93">
    <w:name w:val="85E35B8183034871AAB95BDDADC9CC93"/>
    <w:rsid w:val="000A52E8"/>
  </w:style>
  <w:style w:type="paragraph" w:customStyle="1" w:styleId="0DCDD3650C6540C5B0BAC94ADD4D83E8">
    <w:name w:val="0DCDD3650C6540C5B0BAC94ADD4D83E8"/>
    <w:rsid w:val="000A52E8"/>
  </w:style>
  <w:style w:type="paragraph" w:customStyle="1" w:styleId="C1A2CAB4C5D941F1BF17F853F786A0AC">
    <w:name w:val="C1A2CAB4C5D941F1BF17F853F786A0AC"/>
    <w:rsid w:val="001F0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075F322-8A46-4651-A1D7-FBEE01E8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Marcel Gutierrez Gòmez</dc:creator>
  <cp:lastModifiedBy>MarcelG</cp:lastModifiedBy>
  <cp:revision>5</cp:revision>
  <dcterms:created xsi:type="dcterms:W3CDTF">2016-01-27T03:30:00Z</dcterms:created>
  <dcterms:modified xsi:type="dcterms:W3CDTF">2016-04-07T17:13:00Z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