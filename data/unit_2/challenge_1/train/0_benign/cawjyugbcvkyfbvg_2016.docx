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82" w:rsidRDefault="00303A37" w:rsidP="00A03082">
      <w:pPr>
        <w:jc w:val="center"/>
      </w:pPr>
      <w:r>
        <w:rPr>
          <w:color w:val="auto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5.5pt;height:42.75pt" fillcolor="#369" stroked="f">
            <v:shadow on="t" color="#b2b2b2" opacity="52429f" offset="3pt"/>
            <v:textpath style="font-family:&quot;Times New Roman&quot;;v-text-kern:t" trim="t" fitpath="t" string="Resumen Curricular"/>
          </v:shape>
        </w:pict>
      </w:r>
    </w:p>
    <w:tbl>
      <w:tblPr>
        <w:tblW w:w="4992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59"/>
        <w:gridCol w:w="9397"/>
      </w:tblGrid>
      <w:tr w:rsidR="00DD4EA2" w:rsidRPr="00C164EA" w:rsidTr="004C02BF">
        <w:trPr>
          <w:trHeight w:val="2851"/>
          <w:jc w:val="center"/>
        </w:trPr>
        <w:tc>
          <w:tcPr>
            <w:tcW w:w="359" w:type="dxa"/>
            <w:shd w:val="clear" w:color="auto" w:fill="9FB8CD"/>
          </w:tcPr>
          <w:p w:rsidR="00DD4EA2" w:rsidRPr="00C164EA" w:rsidRDefault="00DD4EA2" w:rsidP="00DD4AC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39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C02BF" w:rsidRPr="004C02BF" w:rsidRDefault="00303A37" w:rsidP="004C02BF">
            <w:pPr>
              <w:pStyle w:val="Nombre"/>
              <w:jc w:val="left"/>
              <w:rPr>
                <w:rFonts w:ascii="Calibri" w:hAnsi="Calibri" w:cs="Aharoni"/>
                <w:noProof w:val="0"/>
                <w:color w:val="auto"/>
                <w:spacing w:val="10"/>
                <w:sz w:val="44"/>
                <w:szCs w:val="44"/>
                <w:lang w:bidi="he-IL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margin-left:327.75pt;margin-top:8.1pt;width:102.75pt;height:138.75pt;z-index:1;mso-position-horizontal-relative:text;mso-position-vertical-relative:text;mso-width-relative:page;mso-height-relative:page">
                  <v:imagedata r:id="rId9" o:title="Escaneo7"/>
                </v:shape>
              </w:pict>
            </w:r>
            <w:r w:rsidR="00DD4EA2" w:rsidRPr="00737B4C">
              <w:rPr>
                <w:rFonts w:ascii="Calibri" w:hAnsi="Calibri" w:cs="Aharoni"/>
                <w:noProof w:val="0"/>
                <w:color w:val="auto"/>
                <w:spacing w:val="10"/>
                <w:sz w:val="44"/>
                <w:szCs w:val="44"/>
                <w:lang w:bidi="he-IL"/>
              </w:rPr>
              <w:sym w:font="Wingdings 3" w:char="F07D"/>
            </w:r>
            <w:r w:rsidR="00DD4EA2" w:rsidRPr="00737B4C">
              <w:rPr>
                <w:rFonts w:ascii="Calibri" w:hAnsi="Calibri" w:cs="Aharoni"/>
                <w:color w:val="auto"/>
                <w:sz w:val="44"/>
                <w:szCs w:val="44"/>
                <w:lang w:val="es-VE" w:bidi="he-IL"/>
              </w:rPr>
              <w:t>Antonieta Mora Boada</w:t>
            </w:r>
          </w:p>
          <w:p w:rsidR="004C02BF" w:rsidRDefault="00C32E3A" w:rsidP="004C02BF">
            <w:pPr>
              <w:pStyle w:val="Nombre"/>
              <w:jc w:val="lef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Parcelamiento Miranda, sector G, Calle El Parque. Quinta </w:t>
            </w:r>
          </w:p>
          <w:p w:rsidR="00C32E3A" w:rsidRPr="004C02BF" w:rsidRDefault="00C32E3A" w:rsidP="004C02BF">
            <w:pPr>
              <w:pStyle w:val="Nombre"/>
              <w:jc w:val="left"/>
              <w:rPr>
                <w:color w:val="auto"/>
                <w:spacing w:val="10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Los Mora.</w:t>
            </w:r>
          </w:p>
          <w:p w:rsidR="00735D9E" w:rsidRDefault="00000435" w:rsidP="004C02BF">
            <w:pPr>
              <w:pStyle w:val="Textodedireccin"/>
              <w:jc w:val="lef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Nro.</w:t>
            </w:r>
            <w:r w:rsidR="00735D9E">
              <w:rPr>
                <w:color w:val="auto"/>
                <w:sz w:val="22"/>
                <w:szCs w:val="22"/>
              </w:rPr>
              <w:t xml:space="preserve"> De C.I: 20.064.914</w:t>
            </w:r>
            <w:r w:rsidR="004C02BF">
              <w:rPr>
                <w:color w:val="auto"/>
                <w:sz w:val="22"/>
                <w:szCs w:val="22"/>
              </w:rPr>
              <w:t xml:space="preserve">                                                    </w:t>
            </w:r>
          </w:p>
          <w:p w:rsidR="00DD4EA2" w:rsidRPr="00737B4C" w:rsidRDefault="00D4524F" w:rsidP="00DD4AC8">
            <w:pPr>
              <w:pStyle w:val="Textodedireccin"/>
              <w:jc w:val="lef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Teléfono: 0424-8366266</w:t>
            </w:r>
            <w:r w:rsidR="00253DBA">
              <w:rPr>
                <w:color w:val="auto"/>
                <w:sz w:val="22"/>
                <w:szCs w:val="22"/>
              </w:rPr>
              <w:t>.</w:t>
            </w:r>
          </w:p>
          <w:p w:rsidR="00DD4EA2" w:rsidRPr="00737B4C" w:rsidRDefault="00DD4EA2" w:rsidP="00DD4AC8">
            <w:pPr>
              <w:pStyle w:val="Textodedireccin"/>
              <w:jc w:val="left"/>
              <w:rPr>
                <w:color w:val="auto"/>
                <w:sz w:val="22"/>
                <w:szCs w:val="22"/>
              </w:rPr>
            </w:pPr>
            <w:r w:rsidRPr="00737B4C">
              <w:rPr>
                <w:color w:val="auto"/>
                <w:sz w:val="22"/>
                <w:szCs w:val="22"/>
              </w:rPr>
              <w:t xml:space="preserve">Correo electrónico: </w:t>
            </w:r>
            <w:r w:rsidRPr="00737B4C">
              <w:rPr>
                <w:color w:val="auto"/>
                <w:sz w:val="22"/>
                <w:szCs w:val="22"/>
                <w:u w:val="single"/>
              </w:rPr>
              <w:t>mora_antonieta1006@hotmail.com</w:t>
            </w:r>
          </w:p>
          <w:p w:rsidR="004C02BF" w:rsidRDefault="004C02BF" w:rsidP="00DD4AC8">
            <w:pPr>
              <w:pStyle w:val="Textodedireccin"/>
              <w:jc w:val="lef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Edad: 26</w:t>
            </w:r>
            <w:r w:rsidR="00DD4EA2" w:rsidRPr="00737B4C">
              <w:rPr>
                <w:color w:val="auto"/>
                <w:sz w:val="22"/>
                <w:szCs w:val="22"/>
              </w:rPr>
              <w:t xml:space="preserve"> años.</w:t>
            </w:r>
            <w:r w:rsidRPr="004C02BF">
              <w:rPr>
                <w:color w:val="auto"/>
                <w:sz w:val="22"/>
                <w:szCs w:val="22"/>
              </w:rPr>
              <w:t xml:space="preserve"> </w:t>
            </w:r>
          </w:p>
          <w:p w:rsidR="004C02BF" w:rsidRDefault="00DD4EA2" w:rsidP="00DD4AC8">
            <w:pPr>
              <w:pStyle w:val="Textodedireccin"/>
              <w:jc w:val="left"/>
              <w:rPr>
                <w:color w:val="auto"/>
                <w:sz w:val="22"/>
                <w:szCs w:val="22"/>
              </w:rPr>
            </w:pPr>
            <w:r w:rsidRPr="00737B4C">
              <w:rPr>
                <w:color w:val="auto"/>
                <w:sz w:val="22"/>
                <w:szCs w:val="22"/>
              </w:rPr>
              <w:t>Fecha de Nacimiento: 27-08-1989.</w:t>
            </w:r>
            <w:r w:rsidR="004C02BF" w:rsidRPr="004C02BF">
              <w:rPr>
                <w:color w:val="auto"/>
                <w:sz w:val="22"/>
                <w:szCs w:val="22"/>
              </w:rPr>
              <w:t xml:space="preserve"> </w:t>
            </w:r>
          </w:p>
          <w:p w:rsidR="00DD4EA2" w:rsidRPr="00737B4C" w:rsidRDefault="00DD4EA2" w:rsidP="004C02BF">
            <w:pPr>
              <w:pStyle w:val="Textodedireccin"/>
              <w:rPr>
                <w:color w:val="auto"/>
                <w:sz w:val="22"/>
                <w:szCs w:val="22"/>
              </w:rPr>
            </w:pPr>
          </w:p>
        </w:tc>
      </w:tr>
    </w:tbl>
    <w:p w:rsidR="00DD4EA2" w:rsidRPr="00C164EA" w:rsidRDefault="00DD4EA2">
      <w:pPr>
        <w:pStyle w:val="Sinespaciado"/>
        <w:rPr>
          <w:color w:val="auto"/>
        </w:rPr>
      </w:pPr>
    </w:p>
    <w:tbl>
      <w:tblPr>
        <w:tblW w:w="5000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5"/>
        <w:gridCol w:w="9407"/>
      </w:tblGrid>
      <w:tr w:rsidR="00DD4EA2" w:rsidRPr="00C164EA" w:rsidTr="001F3A41">
        <w:trPr>
          <w:trHeight w:val="32"/>
          <w:jc w:val="center"/>
        </w:trPr>
        <w:tc>
          <w:tcPr>
            <w:tcW w:w="365" w:type="dxa"/>
            <w:shd w:val="clear" w:color="auto" w:fill="AAB0C7"/>
          </w:tcPr>
          <w:p w:rsidR="00DD4EA2" w:rsidRPr="00C164EA" w:rsidRDefault="00DD4EA2" w:rsidP="00DD4AC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D4EA2" w:rsidRPr="00737B4C" w:rsidRDefault="00DD4EA2">
            <w:pPr>
              <w:pStyle w:val="Seccin"/>
              <w:rPr>
                <w:color w:val="auto"/>
                <w:sz w:val="22"/>
                <w:szCs w:val="22"/>
              </w:rPr>
            </w:pPr>
            <w:r w:rsidRPr="00737B4C">
              <w:rPr>
                <w:color w:val="auto"/>
                <w:sz w:val="22"/>
                <w:szCs w:val="22"/>
              </w:rPr>
              <w:t>Formación académica</w:t>
            </w:r>
          </w:p>
          <w:p w:rsidR="00DD4EA2" w:rsidRPr="00737B4C" w:rsidRDefault="00DD4EA2" w:rsidP="00DD4AC8">
            <w:pPr>
              <w:pStyle w:val="Listaconvietas"/>
              <w:spacing w:line="240" w:lineRule="auto"/>
              <w:rPr>
                <w:color w:val="auto"/>
                <w:sz w:val="22"/>
                <w:szCs w:val="22"/>
              </w:rPr>
            </w:pPr>
            <w:r w:rsidRPr="00737B4C">
              <w:rPr>
                <w:color w:val="auto"/>
                <w:sz w:val="22"/>
                <w:szCs w:val="22"/>
              </w:rPr>
              <w:t xml:space="preserve">Secundaria: </w:t>
            </w:r>
          </w:p>
          <w:p w:rsidR="00DD4EA2" w:rsidRPr="00737B4C" w:rsidRDefault="00DD4EA2" w:rsidP="00DD4AC8">
            <w:pPr>
              <w:pStyle w:val="Listaconvietas"/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737B4C">
              <w:rPr>
                <w:color w:val="auto"/>
                <w:sz w:val="22"/>
                <w:szCs w:val="22"/>
              </w:rPr>
              <w:t xml:space="preserve">U. E “República Argentina”. </w:t>
            </w:r>
          </w:p>
          <w:p w:rsidR="00DD4EA2" w:rsidRPr="00737B4C" w:rsidRDefault="00DD4EA2" w:rsidP="00DD4AC8">
            <w:pPr>
              <w:pStyle w:val="Listaconvietas"/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737B4C">
              <w:rPr>
                <w:color w:val="auto"/>
                <w:sz w:val="22"/>
                <w:szCs w:val="22"/>
              </w:rPr>
              <w:t xml:space="preserve">Bachillerato: </w:t>
            </w:r>
          </w:p>
          <w:p w:rsidR="00DD4EA2" w:rsidRPr="00737B4C" w:rsidRDefault="00DD4EA2" w:rsidP="00DD4AC8">
            <w:pPr>
              <w:pStyle w:val="Listaconvietas"/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 w:rsidRPr="00737B4C">
              <w:rPr>
                <w:color w:val="auto"/>
                <w:sz w:val="22"/>
                <w:szCs w:val="22"/>
              </w:rPr>
              <w:t xml:space="preserve">U. E “ Antonio José de Sucre”  </w:t>
            </w:r>
          </w:p>
          <w:p w:rsidR="00C32E3A" w:rsidRDefault="00C32E3A" w:rsidP="00DD4AC8">
            <w:pPr>
              <w:pStyle w:val="Listaconvietas"/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Universidad:</w:t>
            </w:r>
          </w:p>
          <w:p w:rsidR="00DD4EA2" w:rsidRPr="00737B4C" w:rsidRDefault="00C32E3A" w:rsidP="00DD4AC8">
            <w:pPr>
              <w:pStyle w:val="Listaconvietas"/>
              <w:spacing w:line="240" w:lineRule="auto"/>
              <w:ind w:left="0" w:firstLine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9no semestre De Gerencia en Recursos </w:t>
            </w:r>
            <w:r w:rsidR="00DD4EA2" w:rsidRPr="00737B4C">
              <w:rPr>
                <w:color w:val="auto"/>
                <w:sz w:val="22"/>
                <w:szCs w:val="22"/>
              </w:rPr>
              <w:t>H</w:t>
            </w:r>
            <w:r>
              <w:rPr>
                <w:color w:val="auto"/>
                <w:sz w:val="22"/>
                <w:szCs w:val="22"/>
              </w:rPr>
              <w:t>umanos</w:t>
            </w:r>
            <w:r w:rsidR="00DD4EA2" w:rsidRPr="00737B4C">
              <w:rPr>
                <w:color w:val="auto"/>
                <w:sz w:val="22"/>
                <w:szCs w:val="22"/>
              </w:rPr>
              <w:t>. UDO</w:t>
            </w:r>
            <w:r>
              <w:rPr>
                <w:color w:val="auto"/>
                <w:sz w:val="22"/>
                <w:szCs w:val="22"/>
              </w:rPr>
              <w:t xml:space="preserve"> (Universidad De Oriente)</w:t>
            </w:r>
            <w:r w:rsidR="00DD4EA2" w:rsidRPr="00737B4C">
              <w:rPr>
                <w:color w:val="auto"/>
                <w:sz w:val="22"/>
                <w:szCs w:val="22"/>
              </w:rPr>
              <w:t>. Cumaná.</w:t>
            </w:r>
            <w:r>
              <w:rPr>
                <w:color w:val="auto"/>
                <w:sz w:val="22"/>
                <w:szCs w:val="22"/>
              </w:rPr>
              <w:t xml:space="preserve"> Venezuela.</w:t>
            </w:r>
          </w:p>
          <w:p w:rsidR="00DD4EA2" w:rsidRPr="00737B4C" w:rsidRDefault="00DD4EA2" w:rsidP="00C44096">
            <w:pPr>
              <w:pStyle w:val="Seccin"/>
              <w:rPr>
                <w:color w:val="auto"/>
                <w:sz w:val="22"/>
                <w:szCs w:val="22"/>
              </w:rPr>
            </w:pPr>
            <w:r w:rsidRPr="00737B4C">
              <w:rPr>
                <w:color w:val="auto"/>
                <w:sz w:val="22"/>
                <w:szCs w:val="22"/>
              </w:rPr>
              <w:t>Experiencia laboral.</w:t>
            </w:r>
          </w:p>
          <w:p w:rsidR="00DD4EA2" w:rsidRPr="00737B4C" w:rsidRDefault="00D4524F" w:rsidP="00DD4AC8">
            <w:pPr>
              <w:spacing w:after="0" w:line="240" w:lineRule="auto"/>
              <w:rPr>
                <w:i/>
                <w:color w:val="auto"/>
                <w:sz w:val="22"/>
                <w:szCs w:val="22"/>
              </w:rPr>
            </w:pPr>
            <w:proofErr w:type="spellStart"/>
            <w:r w:rsidRPr="00D4524F">
              <w:rPr>
                <w:color w:val="auto"/>
                <w:sz w:val="22"/>
                <w:szCs w:val="22"/>
              </w:rPr>
              <w:t>Mora`s</w:t>
            </w:r>
            <w:proofErr w:type="spellEnd"/>
            <w:r w:rsidRPr="00D4524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D4524F">
              <w:rPr>
                <w:color w:val="auto"/>
                <w:sz w:val="22"/>
                <w:szCs w:val="22"/>
              </w:rPr>
              <w:t>Service</w:t>
            </w:r>
            <w:proofErr w:type="spellEnd"/>
            <w:r w:rsidRPr="00D4524F">
              <w:rPr>
                <w:color w:val="auto"/>
                <w:sz w:val="22"/>
                <w:szCs w:val="22"/>
              </w:rPr>
              <w:t xml:space="preserve"> &amp; </w:t>
            </w:r>
            <w:proofErr w:type="spellStart"/>
            <w:r w:rsidRPr="00D4524F">
              <w:rPr>
                <w:color w:val="auto"/>
                <w:sz w:val="22"/>
                <w:szCs w:val="22"/>
              </w:rPr>
              <w:t>Suplies</w:t>
            </w:r>
            <w:proofErr w:type="spellEnd"/>
            <w:r w:rsidRPr="00D4524F">
              <w:rPr>
                <w:color w:val="auto"/>
                <w:sz w:val="22"/>
                <w:szCs w:val="22"/>
              </w:rPr>
              <w:t>, C.A</w:t>
            </w:r>
            <w:r>
              <w:rPr>
                <w:color w:val="auto"/>
                <w:sz w:val="22"/>
                <w:szCs w:val="22"/>
              </w:rPr>
              <w:t xml:space="preserve">. </w:t>
            </w:r>
            <w:r w:rsidRPr="00D4524F">
              <w:rPr>
                <w:i/>
                <w:color w:val="auto"/>
                <w:sz w:val="22"/>
                <w:szCs w:val="22"/>
                <w:u w:val="single"/>
              </w:rPr>
              <w:t>Asistente Administrativa. 1 año Laborado 02934319257</w:t>
            </w:r>
          </w:p>
          <w:p w:rsidR="00DD4EA2" w:rsidRPr="00737B4C" w:rsidRDefault="00DD4EA2" w:rsidP="00DD4AC8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DD4EA2" w:rsidRPr="00737B4C" w:rsidRDefault="00DD4EA2" w:rsidP="00DD4AC8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737B4C">
              <w:rPr>
                <w:color w:val="auto"/>
                <w:sz w:val="22"/>
                <w:szCs w:val="22"/>
              </w:rPr>
              <w:t xml:space="preserve">Vinos Bar Café. C.C Marina Plaza. </w:t>
            </w:r>
            <w:r w:rsidR="00C32E3A">
              <w:rPr>
                <w:i/>
                <w:color w:val="auto"/>
                <w:sz w:val="22"/>
                <w:szCs w:val="22"/>
                <w:u w:val="single"/>
              </w:rPr>
              <w:t>Mesonera. 1 año</w:t>
            </w:r>
            <w:r w:rsidRPr="00737B4C">
              <w:rPr>
                <w:i/>
                <w:color w:val="auto"/>
                <w:sz w:val="22"/>
                <w:szCs w:val="22"/>
                <w:u w:val="single"/>
              </w:rPr>
              <w:t xml:space="preserve">. </w:t>
            </w:r>
            <w:proofErr w:type="spellStart"/>
            <w:r w:rsidRPr="00737B4C">
              <w:rPr>
                <w:i/>
                <w:color w:val="auto"/>
                <w:sz w:val="22"/>
                <w:szCs w:val="22"/>
                <w:u w:val="single"/>
              </w:rPr>
              <w:t>Tlf</w:t>
            </w:r>
            <w:proofErr w:type="spellEnd"/>
            <w:r w:rsidRPr="00737B4C">
              <w:rPr>
                <w:i/>
                <w:color w:val="auto"/>
                <w:sz w:val="22"/>
                <w:szCs w:val="22"/>
                <w:u w:val="single"/>
              </w:rPr>
              <w:t>: 02934410952</w:t>
            </w:r>
          </w:p>
          <w:p w:rsidR="00DD4EA2" w:rsidRPr="00737B4C" w:rsidRDefault="00DD4EA2" w:rsidP="00DD4AC8">
            <w:pPr>
              <w:spacing w:after="0" w:line="240" w:lineRule="auto"/>
              <w:rPr>
                <w:i/>
                <w:color w:val="auto"/>
                <w:sz w:val="22"/>
                <w:szCs w:val="22"/>
              </w:rPr>
            </w:pPr>
          </w:p>
          <w:p w:rsidR="00DD4EA2" w:rsidRPr="00737B4C" w:rsidRDefault="00DD4EA2" w:rsidP="00DD4AC8">
            <w:pPr>
              <w:spacing w:after="0" w:line="240" w:lineRule="auto"/>
              <w:rPr>
                <w:i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DIGITEL</w:t>
            </w:r>
            <w:r w:rsidRPr="00737B4C">
              <w:rPr>
                <w:color w:val="auto"/>
                <w:sz w:val="22"/>
                <w:szCs w:val="22"/>
              </w:rPr>
              <w:t xml:space="preserve">. Agente Autorizado. </w:t>
            </w:r>
            <w:r w:rsidRPr="00737B4C">
              <w:rPr>
                <w:i/>
                <w:color w:val="auto"/>
                <w:sz w:val="22"/>
                <w:szCs w:val="22"/>
                <w:u w:val="single"/>
              </w:rPr>
              <w:t xml:space="preserve">Encargada. 1 año. </w:t>
            </w:r>
            <w:proofErr w:type="spellStart"/>
            <w:r w:rsidRPr="00737B4C">
              <w:rPr>
                <w:i/>
                <w:color w:val="auto"/>
                <w:sz w:val="22"/>
                <w:szCs w:val="22"/>
                <w:u w:val="single"/>
              </w:rPr>
              <w:t>Tlf</w:t>
            </w:r>
            <w:proofErr w:type="spellEnd"/>
            <w:r w:rsidRPr="00737B4C">
              <w:rPr>
                <w:i/>
                <w:color w:val="auto"/>
                <w:sz w:val="22"/>
                <w:szCs w:val="22"/>
                <w:u w:val="single"/>
              </w:rPr>
              <w:t>: 0293-4334697</w:t>
            </w:r>
          </w:p>
          <w:p w:rsidR="00DD4EA2" w:rsidRPr="00737B4C" w:rsidRDefault="00DD4EA2" w:rsidP="00DD4AC8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DD4EA2" w:rsidRPr="00737B4C" w:rsidRDefault="00DD4EA2" w:rsidP="00DD4AC8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proofErr w:type="spellStart"/>
            <w:r w:rsidRPr="00737B4C">
              <w:rPr>
                <w:color w:val="auto"/>
                <w:sz w:val="22"/>
                <w:szCs w:val="22"/>
              </w:rPr>
              <w:t>Color’s</w:t>
            </w:r>
            <w:proofErr w:type="spellEnd"/>
            <w:r w:rsidRPr="00737B4C">
              <w:rPr>
                <w:color w:val="auto"/>
                <w:sz w:val="22"/>
                <w:szCs w:val="22"/>
              </w:rPr>
              <w:t xml:space="preserve"> Sport. C.C </w:t>
            </w:r>
            <w:proofErr w:type="spellStart"/>
            <w:r w:rsidRPr="00737B4C">
              <w:rPr>
                <w:color w:val="auto"/>
                <w:sz w:val="22"/>
                <w:szCs w:val="22"/>
              </w:rPr>
              <w:t>Ginan</w:t>
            </w:r>
            <w:proofErr w:type="spellEnd"/>
            <w:r w:rsidRPr="00737B4C">
              <w:rPr>
                <w:color w:val="auto"/>
                <w:sz w:val="22"/>
                <w:szCs w:val="22"/>
              </w:rPr>
              <w:t xml:space="preserve">. </w:t>
            </w:r>
            <w:r w:rsidRPr="00737B4C">
              <w:rPr>
                <w:i/>
                <w:color w:val="auto"/>
                <w:sz w:val="22"/>
                <w:szCs w:val="22"/>
                <w:u w:val="single"/>
              </w:rPr>
              <w:t>Encargada de la tienda</w:t>
            </w:r>
            <w:r w:rsidR="00C32E3A">
              <w:rPr>
                <w:color w:val="auto"/>
                <w:sz w:val="22"/>
                <w:szCs w:val="22"/>
                <w:u w:val="single"/>
              </w:rPr>
              <w:t>.  1 año</w:t>
            </w:r>
            <w:r w:rsidRPr="00737B4C">
              <w:rPr>
                <w:color w:val="auto"/>
                <w:sz w:val="22"/>
                <w:szCs w:val="22"/>
              </w:rPr>
              <w:t>.</w:t>
            </w:r>
          </w:p>
          <w:p w:rsidR="00DD4EA2" w:rsidRDefault="00DD4EA2" w:rsidP="004D231A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4C02BF" w:rsidRDefault="00DD4EA2" w:rsidP="004D231A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Distribuidora M</w:t>
            </w:r>
            <w:r w:rsidR="00297393">
              <w:rPr>
                <w:color w:val="auto"/>
                <w:sz w:val="22"/>
                <w:szCs w:val="22"/>
              </w:rPr>
              <w:t>ovilnet. CAMPOS V COMUNICACIONES</w:t>
            </w:r>
            <w:r>
              <w:rPr>
                <w:color w:val="auto"/>
                <w:sz w:val="22"/>
                <w:szCs w:val="22"/>
              </w:rPr>
              <w:t xml:space="preserve">. </w:t>
            </w:r>
            <w:r w:rsidRPr="00EF7E41">
              <w:rPr>
                <w:i/>
                <w:color w:val="auto"/>
                <w:sz w:val="22"/>
                <w:szCs w:val="22"/>
                <w:u w:val="single"/>
              </w:rPr>
              <w:t>A</w:t>
            </w:r>
            <w:r w:rsidR="004C02BF">
              <w:rPr>
                <w:i/>
                <w:color w:val="auto"/>
                <w:sz w:val="22"/>
                <w:szCs w:val="22"/>
                <w:u w:val="single"/>
              </w:rPr>
              <w:t>sistente administrativa. 1 año</w:t>
            </w:r>
            <w:r w:rsidRPr="00EF7E41">
              <w:rPr>
                <w:i/>
                <w:color w:val="auto"/>
                <w:sz w:val="22"/>
                <w:szCs w:val="22"/>
                <w:u w:val="single"/>
              </w:rPr>
              <w:t>.</w:t>
            </w:r>
            <w:r>
              <w:rPr>
                <w:color w:val="auto"/>
                <w:sz w:val="22"/>
                <w:szCs w:val="22"/>
              </w:rPr>
              <w:t xml:space="preserve"> 0293-4319709</w:t>
            </w:r>
            <w:r w:rsidR="00253DBA"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 xml:space="preserve"> </w:t>
            </w:r>
          </w:p>
          <w:p w:rsidR="00C32E3A" w:rsidRDefault="00C32E3A" w:rsidP="004D231A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4C02BF" w:rsidRDefault="004C02BF" w:rsidP="004D231A">
            <w:pPr>
              <w:spacing w:after="0" w:line="240" w:lineRule="auto"/>
              <w:rPr>
                <w:i/>
                <w:color w:val="auto"/>
                <w:sz w:val="22"/>
                <w:szCs w:val="22"/>
                <w:u w:val="single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 xml:space="preserve">Bodegón A Que </w:t>
            </w:r>
            <w:proofErr w:type="spellStart"/>
            <w:r>
              <w:rPr>
                <w:color w:val="auto"/>
                <w:sz w:val="22"/>
                <w:szCs w:val="22"/>
              </w:rPr>
              <w:t>Adelo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. </w:t>
            </w:r>
            <w:r w:rsidRPr="004C02BF">
              <w:rPr>
                <w:i/>
                <w:color w:val="auto"/>
                <w:sz w:val="22"/>
                <w:szCs w:val="22"/>
                <w:u w:val="single"/>
              </w:rPr>
              <w:t>Cajera y Atención al cliente. 1 año.</w:t>
            </w:r>
            <w:r w:rsidR="00C32E3A">
              <w:rPr>
                <w:i/>
                <w:color w:val="auto"/>
                <w:sz w:val="22"/>
                <w:szCs w:val="22"/>
                <w:u w:val="single"/>
              </w:rPr>
              <w:t xml:space="preserve"> </w:t>
            </w:r>
            <w:bookmarkStart w:id="0" w:name="_GoBack"/>
            <w:bookmarkEnd w:id="0"/>
          </w:p>
          <w:p w:rsidR="00C32E3A" w:rsidRDefault="00C32E3A" w:rsidP="004D231A">
            <w:pPr>
              <w:spacing w:after="0" w:line="240" w:lineRule="auto"/>
              <w:rPr>
                <w:i/>
                <w:color w:val="auto"/>
                <w:sz w:val="22"/>
                <w:szCs w:val="22"/>
                <w:u w:val="single"/>
              </w:rPr>
            </w:pPr>
          </w:p>
          <w:p w:rsidR="00C32E3A" w:rsidRDefault="00C32E3A" w:rsidP="00C32E3A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C32E3A">
              <w:rPr>
                <w:color w:val="auto"/>
                <w:sz w:val="22"/>
                <w:szCs w:val="22"/>
              </w:rPr>
              <w:t>Radio COOL 101.7 FM.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C32E3A">
              <w:rPr>
                <w:i/>
                <w:color w:val="auto"/>
                <w:sz w:val="22"/>
                <w:szCs w:val="22"/>
                <w:u w:val="single"/>
              </w:rPr>
              <w:t>Administr</w:t>
            </w:r>
            <w:r>
              <w:rPr>
                <w:i/>
                <w:color w:val="auto"/>
                <w:sz w:val="22"/>
                <w:szCs w:val="22"/>
                <w:u w:val="single"/>
              </w:rPr>
              <w:t>adora y Representante de Ventas. 1 año.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</w:rPr>
              <w:t>Tlf</w:t>
            </w:r>
            <w:proofErr w:type="spellEnd"/>
            <w:r>
              <w:rPr>
                <w:color w:val="auto"/>
                <w:sz w:val="22"/>
                <w:szCs w:val="22"/>
              </w:rPr>
              <w:t>. 0293-4315820</w:t>
            </w:r>
          </w:p>
          <w:p w:rsidR="00C32E3A" w:rsidRDefault="00C32E3A" w:rsidP="00C32E3A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C32E3A" w:rsidRPr="00C32E3A" w:rsidRDefault="00C32E3A" w:rsidP="00C32E3A">
            <w:p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C32E3A">
              <w:rPr>
                <w:color w:val="auto"/>
                <w:sz w:val="22"/>
                <w:szCs w:val="22"/>
                <w:lang w:val="es-VE"/>
              </w:rPr>
              <w:t xml:space="preserve">AVON COMANY, L’BEL y STANHOME. </w:t>
            </w:r>
            <w:r w:rsidRPr="00C32E3A">
              <w:rPr>
                <w:i/>
                <w:color w:val="auto"/>
                <w:sz w:val="22"/>
                <w:szCs w:val="22"/>
                <w:u w:val="single"/>
              </w:rPr>
              <w:t>Representante de Ventas. 2 años.</w:t>
            </w:r>
          </w:p>
        </w:tc>
      </w:tr>
    </w:tbl>
    <w:p w:rsidR="00DD4EA2" w:rsidRDefault="00DD4EA2">
      <w:pPr>
        <w:rPr>
          <w:color w:val="auto"/>
        </w:rPr>
      </w:pPr>
    </w:p>
    <w:p w:rsidR="00DD4EA2" w:rsidRPr="00C164EA" w:rsidRDefault="00DD4EA2">
      <w:pPr>
        <w:rPr>
          <w:color w:val="auto"/>
        </w:rPr>
      </w:pPr>
    </w:p>
    <w:sectPr w:rsidR="00DD4EA2" w:rsidRPr="00C164EA" w:rsidSect="007857A4">
      <w:headerReference w:type="even" r:id="rId10"/>
      <w:headerReference w:type="default" r:id="rId11"/>
      <w:footerReference w:type="default" r:id="rId12"/>
      <w:pgSz w:w="12240" w:h="15840" w:code="1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A37" w:rsidRDefault="00303A37">
      <w:pPr>
        <w:spacing w:after="0" w:line="240" w:lineRule="auto"/>
      </w:pPr>
      <w:r>
        <w:separator/>
      </w:r>
    </w:p>
  </w:endnote>
  <w:endnote w:type="continuationSeparator" w:id="0">
    <w:p w:rsidR="00303A37" w:rsidRDefault="0030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Century Gothic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EA2" w:rsidRDefault="00DD4EA2">
    <w:pPr>
      <w:pStyle w:val="Piedepginaderecho"/>
    </w:pPr>
    <w:r>
      <w:rPr>
        <w:color w:val="9FB8CD"/>
      </w:rPr>
      <w:sym w:font="Wingdings 3" w:char="F07D"/>
    </w:r>
    <w:r>
      <w:t xml:space="preserve"> Página </w:t>
    </w:r>
    <w:r w:rsidR="004E756F">
      <w:fldChar w:fldCharType="begin"/>
    </w:r>
    <w:r w:rsidR="00253DBA">
      <w:instrText xml:space="preserve"> PAGE  \* Arabic  \* MERGEFORMAT </w:instrText>
    </w:r>
    <w:r w:rsidR="004E756F">
      <w:fldChar w:fldCharType="separate"/>
    </w:r>
    <w:r w:rsidR="00036B96">
      <w:rPr>
        <w:noProof/>
      </w:rPr>
      <w:t>3</w:t>
    </w:r>
    <w:r w:rsidR="004E756F">
      <w:rPr>
        <w:noProof/>
      </w:rPr>
      <w:fldChar w:fldCharType="end"/>
    </w:r>
    <w:r>
      <w:t xml:space="preserve"> | [Escriba su dirección de correo electrónico]</w:t>
    </w:r>
  </w:p>
  <w:p w:rsidR="00DD4EA2" w:rsidRDefault="00DD4E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A37" w:rsidRDefault="00303A37">
      <w:pPr>
        <w:spacing w:after="0" w:line="240" w:lineRule="auto"/>
      </w:pPr>
      <w:r>
        <w:separator/>
      </w:r>
    </w:p>
  </w:footnote>
  <w:footnote w:type="continuationSeparator" w:id="0">
    <w:p w:rsidR="00303A37" w:rsidRDefault="0030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EA2" w:rsidRDefault="00DD4EA2" w:rsidP="00DD77D6">
    <w:pPr>
      <w:pStyle w:val="Encabezadoizquierdo"/>
      <w:pBdr>
        <w:bottom w:val="dashed" w:sz="4" w:space="0" w:color="7F7F7F"/>
      </w:pBdr>
      <w:jc w:val="center"/>
    </w:pPr>
  </w:p>
  <w:p w:rsidR="00DD4EA2" w:rsidRDefault="00DD4EA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EA2" w:rsidRDefault="00DD4EA2">
    <w:pPr>
      <w:pStyle w:val="Encabezadoderecho"/>
      <w:jc w:val="left"/>
    </w:pPr>
    <w:r>
      <w:rPr>
        <w:color w:val="9FB8CD"/>
      </w:rPr>
      <w:sym w:font="Wingdings 3" w:char="F07D"/>
    </w:r>
    <w:r>
      <w:t xml:space="preserve"> Currículo: </w:t>
    </w:r>
    <w:r>
      <w:rPr>
        <w:lang w:val="es-VE"/>
      </w:rPr>
      <w:t>Antonieta Mora Boada.</w:t>
    </w:r>
  </w:p>
  <w:p w:rsidR="00DD4EA2" w:rsidRDefault="00DD4E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F0C434A"/>
    <w:lvl w:ilvl="0">
      <w:start w:val="1"/>
      <w:numFmt w:val="bullet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9807D82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9"/>
  </w:num>
  <w:num w:numId="42">
    <w:abstractNumId w:val="7"/>
  </w:num>
  <w:num w:numId="43">
    <w:abstractNumId w:val="6"/>
  </w:num>
  <w:num w:numId="44">
    <w:abstractNumId w:val="5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D1C"/>
    <w:rsid w:val="00000435"/>
    <w:rsid w:val="0002477C"/>
    <w:rsid w:val="00036B96"/>
    <w:rsid w:val="000C249E"/>
    <w:rsid w:val="000D69FB"/>
    <w:rsid w:val="001157DA"/>
    <w:rsid w:val="00130267"/>
    <w:rsid w:val="00143D15"/>
    <w:rsid w:val="001F3A41"/>
    <w:rsid w:val="00215DC8"/>
    <w:rsid w:val="002253EF"/>
    <w:rsid w:val="00253DBA"/>
    <w:rsid w:val="00255086"/>
    <w:rsid w:val="00281BAB"/>
    <w:rsid w:val="00297393"/>
    <w:rsid w:val="002E0B60"/>
    <w:rsid w:val="00303A37"/>
    <w:rsid w:val="003176B2"/>
    <w:rsid w:val="00373823"/>
    <w:rsid w:val="003B1F23"/>
    <w:rsid w:val="003B6E99"/>
    <w:rsid w:val="004C02BF"/>
    <w:rsid w:val="004D231A"/>
    <w:rsid w:val="004E756F"/>
    <w:rsid w:val="00501D21"/>
    <w:rsid w:val="005041E6"/>
    <w:rsid w:val="005538CC"/>
    <w:rsid w:val="00566C3E"/>
    <w:rsid w:val="00572BE1"/>
    <w:rsid w:val="006079A4"/>
    <w:rsid w:val="006A4750"/>
    <w:rsid w:val="00723363"/>
    <w:rsid w:val="00735D9E"/>
    <w:rsid w:val="00737B4C"/>
    <w:rsid w:val="00776808"/>
    <w:rsid w:val="007857A4"/>
    <w:rsid w:val="00785FEC"/>
    <w:rsid w:val="007E486F"/>
    <w:rsid w:val="00821750"/>
    <w:rsid w:val="00832AEF"/>
    <w:rsid w:val="00897AFF"/>
    <w:rsid w:val="00A03082"/>
    <w:rsid w:val="00A94FAF"/>
    <w:rsid w:val="00AA3D6D"/>
    <w:rsid w:val="00AA7B7F"/>
    <w:rsid w:val="00B235BF"/>
    <w:rsid w:val="00BB025E"/>
    <w:rsid w:val="00BC09AB"/>
    <w:rsid w:val="00BF4D1C"/>
    <w:rsid w:val="00C164EA"/>
    <w:rsid w:val="00C32E3A"/>
    <w:rsid w:val="00C34048"/>
    <w:rsid w:val="00C44096"/>
    <w:rsid w:val="00C71AE4"/>
    <w:rsid w:val="00CB1719"/>
    <w:rsid w:val="00D12A7C"/>
    <w:rsid w:val="00D4524F"/>
    <w:rsid w:val="00DD4AC8"/>
    <w:rsid w:val="00DD4EA2"/>
    <w:rsid w:val="00DD77D6"/>
    <w:rsid w:val="00E05EB5"/>
    <w:rsid w:val="00E46917"/>
    <w:rsid w:val="00EE28B7"/>
    <w:rsid w:val="00E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lang w:val="es-VE" w:eastAsia="es-V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C249E"/>
    <w:pPr>
      <w:spacing w:after="200" w:line="276" w:lineRule="auto"/>
    </w:pPr>
    <w:rPr>
      <w:rFonts w:eastAsia="Times New Roman" w:cs="Times New Roman"/>
      <w:color w:val="00000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0C249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Ttulo2">
    <w:name w:val="heading 2"/>
    <w:basedOn w:val="Normal"/>
    <w:next w:val="Normal"/>
    <w:link w:val="Ttulo2Car"/>
    <w:uiPriority w:val="99"/>
    <w:qFormat/>
    <w:rsid w:val="000C249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Ttulo3">
    <w:name w:val="heading 3"/>
    <w:basedOn w:val="Normal"/>
    <w:next w:val="Normal"/>
    <w:link w:val="Ttulo3Car"/>
    <w:uiPriority w:val="99"/>
    <w:qFormat/>
    <w:rsid w:val="000C249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Ttulo4">
    <w:name w:val="heading 4"/>
    <w:basedOn w:val="Normal"/>
    <w:next w:val="Normal"/>
    <w:link w:val="Ttulo4Car"/>
    <w:uiPriority w:val="99"/>
    <w:qFormat/>
    <w:rsid w:val="000C249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Ttulo5">
    <w:name w:val="heading 5"/>
    <w:basedOn w:val="Normal"/>
    <w:next w:val="Normal"/>
    <w:link w:val="Ttulo5Car"/>
    <w:uiPriority w:val="99"/>
    <w:qFormat/>
    <w:rsid w:val="000C249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Ttulo6">
    <w:name w:val="heading 6"/>
    <w:basedOn w:val="Normal"/>
    <w:next w:val="Normal"/>
    <w:link w:val="Ttulo6Car"/>
    <w:uiPriority w:val="99"/>
    <w:qFormat/>
    <w:rsid w:val="000C249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9"/>
    <w:qFormat/>
    <w:rsid w:val="000C249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9"/>
    <w:qFormat/>
    <w:rsid w:val="000C249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9"/>
    <w:qFormat/>
    <w:rsid w:val="000C249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semiHidden/>
    <w:locked/>
    <w:rsid w:val="000C249E"/>
    <w:rPr>
      <w:rFonts w:ascii="Bookman Old Style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Ttulo2Car">
    <w:name w:val="Título 2 Car"/>
    <w:link w:val="Ttulo2"/>
    <w:uiPriority w:val="99"/>
    <w:semiHidden/>
    <w:locked/>
    <w:rsid w:val="000C249E"/>
    <w:rPr>
      <w:rFonts w:ascii="Bookman Old Style" w:hAnsi="Bookman Old Style" w:cs="Times New Roman"/>
      <w:color w:val="628BAD"/>
      <w:spacing w:val="5"/>
      <w:sz w:val="20"/>
    </w:rPr>
  </w:style>
  <w:style w:type="character" w:customStyle="1" w:styleId="Ttulo3Car">
    <w:name w:val="Título 3 Car"/>
    <w:link w:val="Ttulo3"/>
    <w:uiPriority w:val="99"/>
    <w:semiHidden/>
    <w:locked/>
    <w:rsid w:val="000C249E"/>
    <w:rPr>
      <w:rFonts w:ascii="Bookman Old Style" w:hAnsi="Bookman Old Style" w:cs="Times New Roman"/>
      <w:color w:val="595959"/>
      <w:spacing w:val="5"/>
      <w:sz w:val="20"/>
    </w:rPr>
  </w:style>
  <w:style w:type="character" w:customStyle="1" w:styleId="Ttulo4Car">
    <w:name w:val="Título 4 Car"/>
    <w:link w:val="Ttulo4"/>
    <w:uiPriority w:val="99"/>
    <w:semiHidden/>
    <w:locked/>
    <w:rsid w:val="000C249E"/>
    <w:rPr>
      <w:rFonts w:ascii="Bookman Old Style" w:hAnsi="Bookman Old Style" w:cs="Times New Roman"/>
      <w:color w:val="595959"/>
      <w:sz w:val="20"/>
    </w:rPr>
  </w:style>
  <w:style w:type="character" w:customStyle="1" w:styleId="Ttulo5Car">
    <w:name w:val="Título 5 Car"/>
    <w:link w:val="Ttulo5"/>
    <w:uiPriority w:val="99"/>
    <w:semiHidden/>
    <w:locked/>
    <w:rsid w:val="000C249E"/>
    <w:rPr>
      <w:rFonts w:ascii="Bookman Old Style" w:hAnsi="Bookman Old Style" w:cs="Times New Roman"/>
      <w:color w:val="404040"/>
      <w:sz w:val="20"/>
    </w:rPr>
  </w:style>
  <w:style w:type="character" w:customStyle="1" w:styleId="Ttulo6Car">
    <w:name w:val="Título 6 Car"/>
    <w:link w:val="Ttulo6"/>
    <w:uiPriority w:val="99"/>
    <w:semiHidden/>
    <w:locked/>
    <w:rsid w:val="000C249E"/>
    <w:rPr>
      <w:rFonts w:ascii="Bookman Old Style" w:hAnsi="Bookman Old Style" w:cs="Times New Roman"/>
      <w:b/>
      <w:bCs/>
      <w:color w:val="7F7F7F"/>
      <w:sz w:val="18"/>
      <w:szCs w:val="18"/>
    </w:rPr>
  </w:style>
  <w:style w:type="character" w:customStyle="1" w:styleId="Ttulo7Car">
    <w:name w:val="Título 7 Car"/>
    <w:link w:val="Ttulo7"/>
    <w:uiPriority w:val="99"/>
    <w:semiHidden/>
    <w:locked/>
    <w:rsid w:val="000C249E"/>
    <w:rPr>
      <w:rFonts w:ascii="Bookman Old Style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Ttulo8Car">
    <w:name w:val="Título 8 Car"/>
    <w:link w:val="Ttulo8"/>
    <w:uiPriority w:val="99"/>
    <w:semiHidden/>
    <w:locked/>
    <w:rsid w:val="000C249E"/>
    <w:rPr>
      <w:rFonts w:ascii="Bookman Old Style" w:hAnsi="Bookman Old Style" w:cs="Times New Roman"/>
      <w:color w:val="9FB8CD"/>
      <w:sz w:val="18"/>
      <w:szCs w:val="18"/>
    </w:rPr>
  </w:style>
  <w:style w:type="character" w:customStyle="1" w:styleId="Ttulo9Car">
    <w:name w:val="Título 9 Car"/>
    <w:link w:val="Ttulo9"/>
    <w:uiPriority w:val="99"/>
    <w:semiHidden/>
    <w:locked/>
    <w:rsid w:val="000C249E"/>
    <w:rPr>
      <w:rFonts w:ascii="Bookman Old Style" w:hAnsi="Bookman Old Style" w:cs="Times New Roman"/>
      <w:i/>
      <w:iCs/>
      <w:color w:val="9FB8CD"/>
      <w:sz w:val="18"/>
      <w:szCs w:val="18"/>
    </w:rPr>
  </w:style>
  <w:style w:type="table" w:styleId="Tablaconcuadrcula">
    <w:name w:val="Table Grid"/>
    <w:basedOn w:val="Tablanormal"/>
    <w:uiPriority w:val="99"/>
    <w:rsid w:val="000C249E"/>
    <w:rPr>
      <w:rFonts w:eastAsia="Times New Roman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locked/>
    <w:rsid w:val="000C249E"/>
    <w:rPr>
      <w:rFonts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0C249E"/>
    <w:rPr>
      <w:rFonts w:cs="Times New Roman"/>
      <w:color w:val="000000"/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C249E"/>
    <w:rPr>
      <w:rFonts w:eastAsia="Times New Roman" w:hAnsi="Tahoma" w:cs="Times New Roman"/>
      <w:color w:val="000000"/>
      <w:sz w:val="16"/>
      <w:szCs w:val="16"/>
      <w:lang w:val="es-ES"/>
    </w:rPr>
  </w:style>
  <w:style w:type="paragraph" w:styleId="Listaconvietas">
    <w:name w:val="List Bullet"/>
    <w:basedOn w:val="Normal"/>
    <w:uiPriority w:val="99"/>
    <w:rsid w:val="000C249E"/>
    <w:pPr>
      <w:spacing w:after="120"/>
      <w:ind w:left="360" w:hanging="36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99"/>
    <w:rsid w:val="000C249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99"/>
    <w:rsid w:val="000C249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Cita">
    <w:name w:val="Quote"/>
    <w:basedOn w:val="Normal"/>
    <w:link w:val="CitaCar"/>
    <w:uiPriority w:val="99"/>
    <w:qFormat/>
    <w:rsid w:val="000C249E"/>
    <w:rPr>
      <w:i/>
      <w:iCs/>
      <w:color w:val="7F7F7F"/>
    </w:rPr>
  </w:style>
  <w:style w:type="character" w:customStyle="1" w:styleId="CitaCar">
    <w:name w:val="Cita Car"/>
    <w:link w:val="Cita"/>
    <w:uiPriority w:val="99"/>
    <w:locked/>
    <w:rsid w:val="000C249E"/>
    <w:rPr>
      <w:rFonts w:cs="Times New Roman"/>
      <w:i/>
      <w:iCs/>
      <w:color w:val="7F7F7F"/>
      <w:sz w:val="20"/>
    </w:rPr>
  </w:style>
  <w:style w:type="paragraph" w:customStyle="1" w:styleId="Nombre">
    <w:name w:val="Nombre"/>
    <w:basedOn w:val="Sinespaciado"/>
    <w:link w:val="Carcterdenombre"/>
    <w:uiPriority w:val="99"/>
    <w:rsid w:val="000C249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aconvietas2">
    <w:name w:val="List Bullet 2"/>
    <w:basedOn w:val="Normal"/>
    <w:uiPriority w:val="99"/>
    <w:rsid w:val="000C249E"/>
    <w:pPr>
      <w:spacing w:after="120"/>
      <w:ind w:left="720" w:hanging="360"/>
      <w:contextualSpacing/>
    </w:pPr>
  </w:style>
  <w:style w:type="character" w:styleId="Hipervnculo">
    <w:name w:val="Hyperlink"/>
    <w:uiPriority w:val="99"/>
    <w:semiHidden/>
    <w:rsid w:val="000C249E"/>
    <w:rPr>
      <w:rFonts w:cs="Times New Roman"/>
      <w:color w:val="B292CA"/>
      <w:u w:val="single"/>
    </w:rPr>
  </w:style>
  <w:style w:type="character" w:styleId="Ttulodellibro">
    <w:name w:val="Book Title"/>
    <w:uiPriority w:val="99"/>
    <w:qFormat/>
    <w:rsid w:val="000C249E"/>
    <w:rPr>
      <w:rFonts w:ascii="Bookman Old Style" w:hAnsi="Bookman Old Style" w:cs="Times New Roman"/>
      <w:i/>
      <w:iCs/>
      <w:color w:val="8E736A"/>
      <w:sz w:val="20"/>
      <w:szCs w:val="20"/>
      <w:lang w:val="es-ES"/>
    </w:rPr>
  </w:style>
  <w:style w:type="paragraph" w:styleId="Epgrafe">
    <w:name w:val="caption"/>
    <w:basedOn w:val="Normal"/>
    <w:next w:val="Normal"/>
    <w:uiPriority w:val="99"/>
    <w:qFormat/>
    <w:rsid w:val="000C249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nfasis">
    <w:name w:val="Emphasis"/>
    <w:uiPriority w:val="99"/>
    <w:qFormat/>
    <w:rsid w:val="000C249E"/>
    <w:rPr>
      <w:rFonts w:eastAsia="Times New Roman" w:cs="Times New Roman"/>
      <w:b/>
      <w:i/>
      <w:spacing w:val="0"/>
      <w:sz w:val="20"/>
      <w:lang w:val="es-ES"/>
    </w:rPr>
  </w:style>
  <w:style w:type="character" w:customStyle="1" w:styleId="SinespaciadoCar">
    <w:name w:val="Sin espaciado Car"/>
    <w:link w:val="Sinespaciado"/>
    <w:uiPriority w:val="99"/>
    <w:locked/>
    <w:rsid w:val="000C249E"/>
    <w:rPr>
      <w:rFonts w:cs="Times New Roman"/>
      <w:color w:val="000000"/>
      <w:sz w:val="20"/>
    </w:rPr>
  </w:style>
  <w:style w:type="character" w:styleId="nfasisintenso">
    <w:name w:val="Intense Emphasis"/>
    <w:uiPriority w:val="99"/>
    <w:qFormat/>
    <w:rsid w:val="000C249E"/>
    <w:rPr>
      <w:rFonts w:cs="Times New Roman"/>
      <w:b/>
      <w:bCs/>
      <w:i/>
      <w:iCs/>
      <w:color w:val="BAC737"/>
      <w:sz w:val="20"/>
    </w:rPr>
  </w:style>
  <w:style w:type="paragraph" w:styleId="Citadestacada">
    <w:name w:val="Intense Quote"/>
    <w:basedOn w:val="Normal"/>
    <w:link w:val="CitadestacadaCar"/>
    <w:uiPriority w:val="99"/>
    <w:qFormat/>
    <w:rsid w:val="000C249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CitadestacadaCar">
    <w:name w:val="Cita destacada Car"/>
    <w:link w:val="Citadestacada"/>
    <w:uiPriority w:val="99"/>
    <w:locked/>
    <w:rsid w:val="000C249E"/>
    <w:rPr>
      <w:rFonts w:ascii="Bookman Old Style" w:hAnsi="Bookman Old Style" w:cs="Times New Roman"/>
      <w:i/>
      <w:iCs/>
      <w:color w:val="FFFFFF"/>
      <w:sz w:val="20"/>
      <w:shd w:val="clear" w:color="auto" w:fill="9FB8CD"/>
    </w:rPr>
  </w:style>
  <w:style w:type="character" w:styleId="Referenciaintensa">
    <w:name w:val="Intense Reference"/>
    <w:uiPriority w:val="99"/>
    <w:qFormat/>
    <w:rsid w:val="000C249E"/>
    <w:rPr>
      <w:rFonts w:cs="Times New Roman"/>
      <w:b/>
      <w:bCs/>
      <w:color w:val="525A7D"/>
      <w:sz w:val="20"/>
      <w:u w:val="single"/>
    </w:rPr>
  </w:style>
  <w:style w:type="paragraph" w:styleId="Listaconvietas3">
    <w:name w:val="List Bullet 3"/>
    <w:basedOn w:val="Normal"/>
    <w:uiPriority w:val="99"/>
    <w:rsid w:val="000C249E"/>
    <w:pPr>
      <w:spacing w:after="120"/>
      <w:ind w:left="1080" w:hanging="360"/>
      <w:contextualSpacing/>
    </w:pPr>
  </w:style>
  <w:style w:type="paragraph" w:styleId="Listaconvietas4">
    <w:name w:val="List Bullet 4"/>
    <w:basedOn w:val="Normal"/>
    <w:uiPriority w:val="99"/>
    <w:rsid w:val="000C249E"/>
    <w:pPr>
      <w:spacing w:after="120"/>
      <w:ind w:left="1440" w:hanging="360"/>
      <w:contextualSpacing/>
    </w:pPr>
  </w:style>
  <w:style w:type="paragraph" w:styleId="Listaconvietas5">
    <w:name w:val="List Bullet 5"/>
    <w:basedOn w:val="Normal"/>
    <w:uiPriority w:val="99"/>
    <w:rsid w:val="000C249E"/>
    <w:pPr>
      <w:spacing w:after="120"/>
      <w:ind w:left="1800" w:hanging="360"/>
      <w:contextualSpacing/>
    </w:pPr>
  </w:style>
  <w:style w:type="character" w:styleId="Textoennegrita">
    <w:name w:val="Strong"/>
    <w:uiPriority w:val="99"/>
    <w:qFormat/>
    <w:rsid w:val="000C249E"/>
    <w:rPr>
      <w:rFonts w:ascii="Gill Sans MT" w:hAnsi="Gill Sans MT" w:cs="Times New Roman"/>
      <w:b/>
      <w:color w:val="9FB8CD"/>
      <w:sz w:val="20"/>
      <w:lang w:val="es-ES"/>
    </w:rPr>
  </w:style>
  <w:style w:type="character" w:styleId="nfasissutil">
    <w:name w:val="Subtle Emphasis"/>
    <w:uiPriority w:val="99"/>
    <w:qFormat/>
    <w:rsid w:val="000C249E"/>
    <w:rPr>
      <w:rFonts w:cs="Times New Roman"/>
      <w:i/>
      <w:iCs/>
      <w:color w:val="737373"/>
      <w:kern w:val="16"/>
      <w:sz w:val="20"/>
    </w:rPr>
  </w:style>
  <w:style w:type="character" w:styleId="Referenciasutil">
    <w:name w:val="Subtle Reference"/>
    <w:uiPriority w:val="99"/>
    <w:qFormat/>
    <w:rsid w:val="000C249E"/>
    <w:rPr>
      <w:rFonts w:cs="Times New Roman"/>
      <w:color w:val="737373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DC2">
    <w:name w:val="toc 2"/>
    <w:basedOn w:val="Normal"/>
    <w:next w:val="Normal"/>
    <w:autoRedefine/>
    <w:uiPriority w:val="99"/>
    <w:semiHidden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99"/>
    <w:rsid w:val="000C249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tulo">
    <w:name w:val="Subtitle"/>
    <w:basedOn w:val="Normal"/>
    <w:link w:val="SubttuloCar"/>
    <w:uiPriority w:val="99"/>
    <w:qFormat/>
    <w:rsid w:val="000C249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tuloCar">
    <w:name w:val="Subtítulo Car"/>
    <w:link w:val="Subttulo"/>
    <w:uiPriority w:val="99"/>
    <w:semiHidden/>
    <w:locked/>
    <w:rsid w:val="000C249E"/>
    <w:rPr>
      <w:rFonts w:ascii="Bookman Old Style" w:hAnsi="Bookman Old Style" w:cs="Times New Roman"/>
      <w:color w:val="9FB8CD"/>
      <w:sz w:val="24"/>
      <w:szCs w:val="24"/>
    </w:rPr>
  </w:style>
  <w:style w:type="paragraph" w:styleId="Ttulo">
    <w:name w:val="Title"/>
    <w:basedOn w:val="Normal"/>
    <w:link w:val="TtuloCar"/>
    <w:uiPriority w:val="99"/>
    <w:qFormat/>
    <w:rsid w:val="000C249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tuloCar">
    <w:name w:val="Título Car"/>
    <w:link w:val="Ttulo"/>
    <w:uiPriority w:val="99"/>
    <w:semiHidden/>
    <w:locked/>
    <w:rsid w:val="000C249E"/>
    <w:rPr>
      <w:rFonts w:ascii="Bookman Old Style" w:hAnsi="Bookman Old Style" w:cs="Times New Roman"/>
      <w:color w:val="9FB8CD"/>
      <w:sz w:val="52"/>
      <w:szCs w:val="52"/>
    </w:rPr>
  </w:style>
  <w:style w:type="character" w:customStyle="1" w:styleId="Carcterdenombre">
    <w:name w:val="Carácter de nombre"/>
    <w:link w:val="Nombre"/>
    <w:uiPriority w:val="99"/>
    <w:locked/>
    <w:rsid w:val="000C249E"/>
    <w:rPr>
      <w:rFonts w:ascii="Bookman Old Style" w:hAnsi="Bookman Old Style" w:cs="Times New Roman"/>
      <w:noProof/>
      <w:color w:val="525A7D"/>
      <w:sz w:val="40"/>
      <w:szCs w:val="40"/>
    </w:rPr>
  </w:style>
  <w:style w:type="character" w:customStyle="1" w:styleId="Carcterdeseccin">
    <w:name w:val="Carácter de sección"/>
    <w:link w:val="Seccin"/>
    <w:uiPriority w:val="99"/>
    <w:locked/>
    <w:rsid w:val="000C249E"/>
    <w:rPr>
      <w:rFonts w:ascii="Bookman Old Style" w:hAnsi="Bookman Old Style" w:cs="Times New Roman"/>
      <w:b/>
      <w:bCs/>
      <w:color w:val="9FB8CD"/>
      <w:sz w:val="24"/>
      <w:szCs w:val="24"/>
    </w:rPr>
  </w:style>
  <w:style w:type="character" w:customStyle="1" w:styleId="Carcterdesubseccin">
    <w:name w:val="Carácter de subsección"/>
    <w:link w:val="Subseccin"/>
    <w:uiPriority w:val="99"/>
    <w:locked/>
    <w:rsid w:val="000C249E"/>
    <w:rPr>
      <w:rFonts w:ascii="Bookman Old Style" w:hAnsi="Bookman Old Style" w:cs="Times New Roman"/>
      <w:b/>
      <w:bCs/>
      <w:color w:val="727CA3"/>
      <w:sz w:val="18"/>
      <w:szCs w:val="18"/>
    </w:rPr>
  </w:style>
  <w:style w:type="character" w:customStyle="1" w:styleId="Carcterdedireccindelremitente">
    <w:name w:val="Carácter de dirección del remitente"/>
    <w:link w:val="Direccindelremitente"/>
    <w:uiPriority w:val="99"/>
    <w:locked/>
    <w:rsid w:val="000C249E"/>
    <w:rPr>
      <w:rFonts w:ascii="Bookman Old Style" w:hAnsi="Bookman Old Style" w:cs="Times New Roman"/>
      <w:color w:val="9FB8CD"/>
      <w:sz w:val="18"/>
      <w:szCs w:val="18"/>
    </w:rPr>
  </w:style>
  <w:style w:type="character" w:styleId="Textodelmarcadordeposicin">
    <w:name w:val="Placeholder Text"/>
    <w:uiPriority w:val="99"/>
    <w:rsid w:val="000C249E"/>
    <w:rPr>
      <w:rFonts w:cs="Times New Roman"/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99"/>
    <w:rsid w:val="000C249E"/>
    <w:rPr>
      <w:b w:val="0"/>
      <w:color w:val="727CA3"/>
      <w:sz w:val="18"/>
      <w:szCs w:val="18"/>
    </w:rPr>
  </w:style>
  <w:style w:type="paragraph" w:customStyle="1" w:styleId="Textodesubseccin">
    <w:name w:val="Texto de subsección"/>
    <w:basedOn w:val="Normal"/>
    <w:uiPriority w:val="99"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link w:val="Fechadesubseccin"/>
    <w:uiPriority w:val="99"/>
    <w:locked/>
    <w:rsid w:val="000C249E"/>
    <w:rPr>
      <w:rFonts w:ascii="Bookman Old Style" w:hAnsi="Bookman Old Style" w:cs="Times New Roman"/>
      <w:b/>
      <w:bCs/>
      <w:color w:val="727CA3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99"/>
    <w:rsid w:val="000C249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rapginadeencabezado">
    <w:name w:val="Primera página de encabezado"/>
    <w:basedOn w:val="Encabezado"/>
    <w:uiPriority w:val="99"/>
    <w:rsid w:val="000C249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edireccin">
    <w:name w:val="Texto de dirección"/>
    <w:basedOn w:val="Sinespaciado"/>
    <w:uiPriority w:val="99"/>
    <w:rsid w:val="000C249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Encabezadoizquierdo">
    <w:name w:val="Encabezado izquierdo"/>
    <w:basedOn w:val="Encabezado"/>
    <w:uiPriority w:val="99"/>
    <w:rsid w:val="000C249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Piedepginaizquierdo">
    <w:name w:val="Pie de página izquierdo"/>
    <w:basedOn w:val="Normal"/>
    <w:next w:val="Subseccin"/>
    <w:uiPriority w:val="99"/>
    <w:rsid w:val="000C249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Encabezadoderecho">
    <w:name w:val="Encabezado derecho"/>
    <w:basedOn w:val="Encabezado"/>
    <w:uiPriority w:val="99"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Piedepginaderecho">
    <w:name w:val="Pie de página derecho"/>
    <w:basedOn w:val="Piedepgina"/>
    <w:uiPriority w:val="99"/>
    <w:rsid w:val="000C249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Nombredeldestinatario">
    <w:name w:val="Nombre del destinatario"/>
    <w:basedOn w:val="Sinespaciado"/>
    <w:uiPriority w:val="99"/>
    <w:rsid w:val="000C249E"/>
    <w:pPr>
      <w:jc w:val="right"/>
    </w:pPr>
    <w:rPr>
      <w:rFonts w:ascii="Bookman Old Style" w:hAnsi="Bookman Old Style"/>
      <w:noProof/>
      <w:color w:val="525A7D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75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Templates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5DF38-C94C-4B18-9042-FF0199DD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127</TotalTime>
  <Pages>2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Antonieta Mora Boada.</dc:creator>
  <cp:keywords/>
  <dc:description/>
  <cp:lastModifiedBy>IbraYanto</cp:lastModifiedBy>
  <cp:revision>30</cp:revision>
  <cp:lastPrinted>2013-10-01T20:54:00Z</cp:lastPrinted>
  <dcterms:created xsi:type="dcterms:W3CDTF">2011-02-22T14:26:00Z</dcterms:created>
  <dcterms:modified xsi:type="dcterms:W3CDTF">2016-06-17T18:52:00Z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