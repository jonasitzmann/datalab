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0C249E">
        <w:trPr>
          <w:jc w:val="center"/>
        </w:trPr>
        <w:tc>
          <w:tcPr>
            <w:tcW w:w="9576" w:type="dxa"/>
          </w:tcPr>
          <w:p w:rsidR="000C249E" w:rsidRDefault="000C249E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254F1D47D9E54A97B28C8D158D93814C"/>
        </w:placeholder>
        <w:docPartList>
          <w:docPartGallery w:val="Quick Parts"/>
          <w:docPartCategory w:val=" Nombre del currículo"/>
        </w:docPartList>
      </w:sdtPr>
      <w:sdtEndPr/>
      <w:sdtContent>
        <w:p w:rsidR="000C249E" w:rsidRDefault="000C249E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0"/>
            <w:gridCol w:w="9089"/>
          </w:tblGrid>
          <w:tr w:rsidR="000C249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C249E" w:rsidRDefault="000C249E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C249E" w:rsidRDefault="00723363" w:rsidP="00BB025E">
                <w:pPr>
                  <w:pStyle w:val="Nombr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5220015DADBD43D595B28DA8C71CC48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83ACA">
                      <w:rPr>
                        <w:lang w:val="es-CR"/>
                      </w:rPr>
                      <w:t>Monica Priscilla Cortes Narvaez</w:t>
                    </w:r>
                  </w:sdtContent>
                </w:sdt>
              </w:p>
              <w:p w:rsidR="000C249E" w:rsidRDefault="00983ACA">
                <w:pPr>
                  <w:pStyle w:val="Textodedireccin"/>
                </w:pPr>
                <w:r>
                  <w:t>Heredia, Santa Bárbara</w:t>
                </w:r>
              </w:p>
              <w:p w:rsidR="000C249E" w:rsidRDefault="00723363">
                <w:pPr>
                  <w:pStyle w:val="Textodedireccin"/>
                </w:pPr>
                <w:r>
                  <w:t xml:space="preserve">Teléfono: </w:t>
                </w:r>
                <w:r w:rsidR="00983ACA">
                  <w:t>86088457</w:t>
                </w:r>
              </w:p>
              <w:p w:rsidR="000C249E" w:rsidRPr="00DA73F5" w:rsidRDefault="00723363" w:rsidP="00DA73F5">
                <w:pPr>
                  <w:pStyle w:val="Textodedireccin"/>
                </w:pPr>
                <w:r>
                  <w:t xml:space="preserve">Correo electrónico: </w:t>
                </w:r>
                <w:r w:rsidR="00983ACA">
                  <w:t>priscillacortes.23@gmail.com</w:t>
                </w:r>
              </w:p>
            </w:tc>
          </w:tr>
        </w:tbl>
        <w:p w:rsidR="000C249E" w:rsidRDefault="001541FE">
          <w:pPr>
            <w:pStyle w:val="Sinespaciado"/>
          </w:pPr>
        </w:p>
      </w:sdtContent>
    </w:sdt>
    <w:tbl>
      <w:tblPr>
        <w:tblStyle w:val="Tablaconcuadrcula"/>
        <w:tblW w:w="4827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9073"/>
      </w:tblGrid>
      <w:tr w:rsidR="000C249E" w:rsidTr="00733F47">
        <w:trPr>
          <w:jc w:val="center"/>
        </w:trPr>
        <w:tc>
          <w:tcPr>
            <w:tcW w:w="39" w:type="dxa"/>
            <w:shd w:val="clear" w:color="auto" w:fill="AAB0C7" w:themeFill="accent1" w:themeFillTint="99"/>
          </w:tcPr>
          <w:p w:rsidR="000C249E" w:rsidRDefault="000C249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C249E" w:rsidRDefault="00723363">
            <w:pPr>
              <w:pStyle w:val="Seccin"/>
            </w:pPr>
            <w:r>
              <w:t>Objetivos</w:t>
            </w:r>
          </w:p>
          <w:p w:rsidR="000C249E" w:rsidRDefault="00983ACA">
            <w:pPr>
              <w:pStyle w:val="Textodesubseccin"/>
            </w:pPr>
            <w:r>
              <w:t>Poder obtener un puesto en el cual pueda desarrollar mis habilidades profesionales y crecer como persona</w:t>
            </w:r>
          </w:p>
          <w:p w:rsidR="00DA73F5" w:rsidRDefault="00DA73F5">
            <w:pPr>
              <w:pStyle w:val="Textodesubseccin"/>
            </w:pPr>
          </w:p>
          <w:p w:rsidR="00DA73F5" w:rsidRDefault="00DA73F5">
            <w:pPr>
              <w:pStyle w:val="Textodesubseccin"/>
            </w:pPr>
            <w:proofErr w:type="gramStart"/>
            <w:r>
              <w:t>Nacionalidad :</w:t>
            </w:r>
            <w:proofErr w:type="gramEnd"/>
            <w:r>
              <w:t xml:space="preserve"> Costarricense.</w:t>
            </w:r>
          </w:p>
          <w:p w:rsidR="00DA73F5" w:rsidRDefault="00DA73F5">
            <w:pPr>
              <w:pStyle w:val="Textodesubseccin"/>
            </w:pPr>
            <w:r>
              <w:t>Estado Civil : Casada</w:t>
            </w:r>
          </w:p>
          <w:p w:rsidR="000C249E" w:rsidRDefault="00723363">
            <w:pPr>
              <w:pStyle w:val="Seccin"/>
            </w:pPr>
            <w:r>
              <w:t>Formación académica</w:t>
            </w:r>
          </w:p>
          <w:p w:rsidR="000C249E" w:rsidRDefault="00983ACA">
            <w:pPr>
              <w:pStyle w:val="Subseccin"/>
            </w:pPr>
            <w:r>
              <w:t>Bachiller</w:t>
            </w:r>
            <w:r w:rsidR="00723363">
              <w:t xml:space="preserve"> </w:t>
            </w:r>
            <w:r w:rsidR="00723363"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Instituto Ramón Matus Acebedo</w:t>
            </w:r>
            <w:r w:rsidR="00723363">
              <w:rPr>
                <w:rStyle w:val="Carcterdefechadesubseccin"/>
              </w:rPr>
              <w:t>)</w:t>
            </w:r>
          </w:p>
          <w:p w:rsidR="000C249E" w:rsidRDefault="00983ACA">
            <w:pPr>
              <w:pStyle w:val="Listaconvietas"/>
              <w:numPr>
                <w:ilvl w:val="0"/>
                <w:numId w:val="1"/>
              </w:numPr>
            </w:pPr>
            <w:r>
              <w:t>Bachiller en Secundaria</w:t>
            </w:r>
          </w:p>
          <w:p w:rsidR="000C249E" w:rsidRDefault="000C249E">
            <w:pPr>
              <w:pStyle w:val="Listaconvietas"/>
              <w:numPr>
                <w:ilvl w:val="0"/>
                <w:numId w:val="0"/>
              </w:numPr>
            </w:pPr>
          </w:p>
          <w:p w:rsidR="000C249E" w:rsidRDefault="00723363">
            <w:pPr>
              <w:pStyle w:val="Seccin"/>
            </w:pPr>
            <w:r>
              <w:t>Experiencia</w:t>
            </w:r>
          </w:p>
          <w:p w:rsidR="000C249E" w:rsidRDefault="00983ACA">
            <w:pPr>
              <w:pStyle w:val="Fechadesubseccin"/>
            </w:pPr>
            <w:r>
              <w:rPr>
                <w:rStyle w:val="Carcterdesubseccin"/>
                <w:b w:val="0"/>
              </w:rPr>
              <w:t xml:space="preserve">Cuido a personas de tercera edad </w:t>
            </w:r>
            <w:r w:rsidR="00723363">
              <w:t xml:space="preserve"> (</w:t>
            </w:r>
            <w:r>
              <w:t>enero 1999</w:t>
            </w:r>
            <w:r w:rsidR="00723363">
              <w:t xml:space="preserve"> – </w:t>
            </w:r>
            <w:r>
              <w:t>febrero 2000</w:t>
            </w:r>
            <w:r w:rsidR="00723363">
              <w:t>)</w:t>
            </w:r>
          </w:p>
          <w:p w:rsidR="000C249E" w:rsidRDefault="00983ACA">
            <w:pPr>
              <w:pStyle w:val="Fechadesubseccin"/>
              <w:rPr>
                <w:bCs w:val="0"/>
              </w:rPr>
            </w:pPr>
            <w:proofErr w:type="spellStart"/>
            <w:r>
              <w:rPr>
                <w:bCs w:val="0"/>
              </w:rPr>
              <w:t>Ralf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Ruckilin</w:t>
            </w:r>
            <w:proofErr w:type="spellEnd"/>
            <w:r w:rsidR="00723363">
              <w:rPr>
                <w:bCs w:val="0"/>
              </w:rPr>
              <w:t xml:space="preserve"> (</w:t>
            </w:r>
            <w:proofErr w:type="spellStart"/>
            <w:r>
              <w:rPr>
                <w:bCs w:val="0"/>
              </w:rPr>
              <w:t>Escazu</w:t>
            </w:r>
            <w:proofErr w:type="spellEnd"/>
            <w:r w:rsidR="00723363">
              <w:rPr>
                <w:bCs w:val="0"/>
              </w:rPr>
              <w:t>)</w:t>
            </w:r>
          </w:p>
          <w:p w:rsidR="000C249E" w:rsidRDefault="00983ACA">
            <w:pPr>
              <w:pStyle w:val="Textodesubseccin"/>
            </w:pPr>
            <w:r>
              <w:t>Atención a persona de tercera edad durante el día, terapia física y atención integral</w:t>
            </w:r>
          </w:p>
          <w:p w:rsidR="00983ACA" w:rsidRDefault="00983ACA" w:rsidP="00983ACA">
            <w:pPr>
              <w:pStyle w:val="Fechadesubseccin"/>
            </w:pPr>
            <w:r>
              <w:rPr>
                <w:rStyle w:val="Carcterdesubseccin"/>
                <w:b w:val="0"/>
              </w:rPr>
              <w:t xml:space="preserve">Asistente administrativa </w:t>
            </w:r>
            <w:r>
              <w:t xml:space="preserve"> (</w:t>
            </w:r>
            <w:r>
              <w:t>mayo 2000</w:t>
            </w:r>
            <w:r>
              <w:t xml:space="preserve"> – </w:t>
            </w:r>
            <w:r>
              <w:t>febrero 2001</w:t>
            </w:r>
            <w:r>
              <w:t>)</w:t>
            </w:r>
          </w:p>
          <w:p w:rsidR="00983ACA" w:rsidRDefault="00DA73F5" w:rsidP="00983ACA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Ópticas</w:t>
            </w:r>
            <w:r w:rsidR="00983ACA">
              <w:rPr>
                <w:bCs w:val="0"/>
              </w:rPr>
              <w:t xml:space="preserve"> </w:t>
            </w:r>
            <w:proofErr w:type="spellStart"/>
            <w:r w:rsidR="00983ACA">
              <w:rPr>
                <w:bCs w:val="0"/>
              </w:rPr>
              <w:t>Munkell</w:t>
            </w:r>
            <w:proofErr w:type="spellEnd"/>
            <w:r w:rsidR="00983ACA">
              <w:rPr>
                <w:bCs w:val="0"/>
              </w:rPr>
              <w:t xml:space="preserve"> (</w:t>
            </w:r>
            <w:proofErr w:type="spellStart"/>
            <w:r w:rsidR="00983ACA">
              <w:rPr>
                <w:bCs w:val="0"/>
              </w:rPr>
              <w:t>Escazu</w:t>
            </w:r>
            <w:proofErr w:type="spellEnd"/>
            <w:r w:rsidR="00983ACA">
              <w:rPr>
                <w:bCs w:val="0"/>
              </w:rPr>
              <w:t>)</w:t>
            </w:r>
          </w:p>
          <w:p w:rsidR="000C249E" w:rsidRDefault="00983ACA" w:rsidP="00983ACA">
            <w:r>
              <w:t>Apoyar en el proceso administrativo de la tienda, y servicio al cliente.</w:t>
            </w:r>
          </w:p>
          <w:p w:rsidR="00983ACA" w:rsidRDefault="00983ACA" w:rsidP="00983ACA"/>
          <w:p w:rsidR="00983ACA" w:rsidRDefault="00983ACA" w:rsidP="00983ACA">
            <w:pPr>
              <w:pStyle w:val="Fechadesubseccin"/>
            </w:pPr>
            <w:r>
              <w:rPr>
                <w:rStyle w:val="Carcterdesubseccin"/>
                <w:b w:val="0"/>
              </w:rPr>
              <w:t>Atención al cliente</w:t>
            </w:r>
            <w:r>
              <w:t xml:space="preserve"> (</w:t>
            </w:r>
            <w:r>
              <w:t>febrero 2002</w:t>
            </w:r>
            <w:r>
              <w:t xml:space="preserve"> – </w:t>
            </w:r>
            <w:r>
              <w:t>marzo 2003</w:t>
            </w:r>
            <w:r>
              <w:t>)</w:t>
            </w:r>
          </w:p>
          <w:p w:rsidR="00983ACA" w:rsidRDefault="00983ACA" w:rsidP="00983ACA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Zara </w:t>
            </w:r>
            <w:proofErr w:type="spellStart"/>
            <w:r>
              <w:rPr>
                <w:bCs w:val="0"/>
              </w:rPr>
              <w:t>Multiplaza</w:t>
            </w:r>
            <w:proofErr w:type="spellEnd"/>
            <w:r>
              <w:rPr>
                <w:bCs w:val="0"/>
              </w:rPr>
              <w:t xml:space="preserve"> </w:t>
            </w:r>
            <w:r>
              <w:rPr>
                <w:bCs w:val="0"/>
              </w:rPr>
              <w:t>)</w:t>
            </w:r>
          </w:p>
          <w:p w:rsidR="00983ACA" w:rsidRDefault="00983ACA" w:rsidP="00983ACA">
            <w:r>
              <w:t>Encargada de ventas y servicio al cliente.</w:t>
            </w:r>
          </w:p>
          <w:p w:rsidR="00983ACA" w:rsidRDefault="00983ACA" w:rsidP="00983ACA"/>
          <w:p w:rsidR="00983ACA" w:rsidRDefault="00983ACA" w:rsidP="00983ACA">
            <w:pPr>
              <w:pStyle w:val="Fechadesubseccin"/>
            </w:pPr>
            <w:r>
              <w:rPr>
                <w:rStyle w:val="Carcterdesubseccin"/>
                <w:b w:val="0"/>
              </w:rPr>
              <w:t xml:space="preserve">Asistente </w:t>
            </w:r>
            <w:r w:rsidR="00733F47">
              <w:rPr>
                <w:rStyle w:val="Carcterdesubseccin"/>
                <w:b w:val="0"/>
              </w:rPr>
              <w:t>académico</w:t>
            </w:r>
            <w:r>
              <w:t xml:space="preserve"> (</w:t>
            </w:r>
            <w:r>
              <w:t>enero 2004</w:t>
            </w:r>
            <w:r>
              <w:t xml:space="preserve"> – </w:t>
            </w:r>
            <w:r w:rsidR="00733F47">
              <w:t>febrero 2009</w:t>
            </w:r>
            <w:r>
              <w:t>)</w:t>
            </w:r>
          </w:p>
          <w:p w:rsidR="00983ACA" w:rsidRDefault="00733F47" w:rsidP="00983ACA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Fundación Pequeñas Sonrisas</w:t>
            </w:r>
            <w:r w:rsidR="00983ACA">
              <w:rPr>
                <w:bCs w:val="0"/>
              </w:rPr>
              <w:t xml:space="preserve"> )</w:t>
            </w:r>
          </w:p>
          <w:p w:rsidR="00983ACA" w:rsidRDefault="00733F47" w:rsidP="00983ACA">
            <w:r>
              <w:t>Asistente académica, terapia, y atención de los menores de la fundación.</w:t>
            </w:r>
          </w:p>
          <w:p w:rsidR="00983ACA" w:rsidRDefault="00983ACA" w:rsidP="00983ACA"/>
          <w:p w:rsidR="00983ACA" w:rsidRDefault="00733F47" w:rsidP="00983ACA">
            <w:pPr>
              <w:pStyle w:val="Fechadesubseccin"/>
            </w:pPr>
            <w:r>
              <w:rPr>
                <w:rStyle w:val="Carcterdesubseccin"/>
                <w:b w:val="0"/>
              </w:rPr>
              <w:t>Recepcionista y atención telefónica</w:t>
            </w:r>
            <w:r w:rsidR="00983ACA">
              <w:t xml:space="preserve"> (</w:t>
            </w:r>
            <w:r>
              <w:t>enero 2015</w:t>
            </w:r>
            <w:r w:rsidR="00983ACA">
              <w:t xml:space="preserve"> – </w:t>
            </w:r>
            <w:r>
              <w:t>marzo 2016</w:t>
            </w:r>
            <w:r w:rsidR="00983ACA">
              <w:t>)</w:t>
            </w:r>
          </w:p>
          <w:p w:rsidR="00983ACA" w:rsidRDefault="00733F47" w:rsidP="00983ACA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Flamingo Paradise Beach</w:t>
            </w:r>
            <w:r w:rsidR="00983ACA">
              <w:rPr>
                <w:bCs w:val="0"/>
              </w:rPr>
              <w:t xml:space="preserve"> )</w:t>
            </w:r>
          </w:p>
          <w:p w:rsidR="00983ACA" w:rsidRDefault="00733F47" w:rsidP="00983ACA">
            <w:r>
              <w:t>Atención a cliente y administración de recepción del hotel.</w:t>
            </w:r>
          </w:p>
          <w:p w:rsidR="00733F47" w:rsidRDefault="00733F47" w:rsidP="00983ACA">
            <w:bookmarkStart w:id="0" w:name="_GoBack"/>
            <w:bookmarkEnd w:id="0"/>
          </w:p>
          <w:p w:rsidR="00733F47" w:rsidRDefault="00733F47" w:rsidP="00983ACA"/>
          <w:p w:rsidR="00733F47" w:rsidRDefault="00733F47" w:rsidP="00983ACA"/>
          <w:p w:rsidR="000C249E" w:rsidRDefault="00723363">
            <w:pPr>
              <w:pStyle w:val="Seccin"/>
            </w:pPr>
            <w:r>
              <w:t>Cualificaciones</w:t>
            </w:r>
          </w:p>
          <w:p w:rsidR="000C249E" w:rsidRDefault="00DA73F5">
            <w:pPr>
              <w:pStyle w:val="Listaconvietas"/>
              <w:numPr>
                <w:ilvl w:val="0"/>
                <w:numId w:val="1"/>
              </w:numPr>
            </w:pPr>
            <w:r>
              <w:t>Persona seria, responsable, deseosa de aprender nuevas habilidades y respetuosa de su trabajo.</w:t>
            </w:r>
          </w:p>
          <w:p w:rsidR="000C249E" w:rsidRDefault="000C249E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0C249E">
        <w:trPr>
          <w:trHeight w:val="576"/>
          <w:jc w:val="center"/>
        </w:trPr>
        <w:tc>
          <w:tcPr>
            <w:tcW w:w="9576" w:type="dxa"/>
          </w:tcPr>
          <w:p w:rsidR="000C249E" w:rsidRDefault="000C249E"/>
        </w:tc>
      </w:tr>
    </w:tbl>
    <w:p w:rsidR="000C249E" w:rsidRDefault="000C249E" w:rsidP="00DA73F5"/>
    <w:sectPr w:rsidR="000C249E" w:rsidSect="000C24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1FE" w:rsidRDefault="001541FE">
      <w:pPr>
        <w:spacing w:after="0" w:line="240" w:lineRule="auto"/>
      </w:pPr>
      <w:r>
        <w:separator/>
      </w:r>
    </w:p>
  </w:endnote>
  <w:endnote w:type="continuationSeparator" w:id="0">
    <w:p w:rsidR="001541FE" w:rsidRDefault="0015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49E" w:rsidRDefault="00723363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r w:rsidR="001541FE">
      <w:fldChar w:fldCharType="begin"/>
    </w:r>
    <w:r w:rsidR="001541FE">
      <w:instrText xml:space="preserve"> PAGE  \* Arabic  \* MERGEFORMAT </w:instrText>
    </w:r>
    <w:r w:rsidR="001541FE">
      <w:fldChar w:fldCharType="separate"/>
    </w:r>
    <w:r w:rsidR="00DA73F5">
      <w:rPr>
        <w:noProof/>
      </w:rPr>
      <w:t>2</w:t>
    </w:r>
    <w:r w:rsidR="001541FE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775C4A13C06E4D2EBA8E1AF833CE44C8"/>
        </w:placeholder>
        <w:showingPlcHdr/>
        <w:text/>
      </w:sdtPr>
      <w:sdtEndPr/>
      <w:sdtContent>
        <w:r>
          <w:t>[Escriba su número de teléfono]</w:t>
        </w:r>
      </w:sdtContent>
    </w:sdt>
  </w:p>
  <w:p w:rsidR="000C249E" w:rsidRDefault="000C24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r w:rsidR="001541FE">
      <w:fldChar w:fldCharType="begin"/>
    </w:r>
    <w:r w:rsidR="001541FE">
      <w:instrText xml:space="preserve"> PAGE  \* Arabic  \* MERGEFORMAT </w:instrText>
    </w:r>
    <w:r w:rsidR="001541FE">
      <w:fldChar w:fldCharType="separate"/>
    </w:r>
    <w:r>
      <w:rPr>
        <w:noProof/>
      </w:rPr>
      <w:t>3</w:t>
    </w:r>
    <w:r w:rsidR="001541FE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3E2B9B90FF884593A4C20BDFCF934413"/>
        </w:placeholder>
        <w:temporary/>
        <w:showingPlcHdr/>
        <w:text/>
      </w:sdtPr>
      <w:sdtEndPr/>
      <w:sdtContent>
        <w:r>
          <w:t>[Escriba su dirección de correo electrónico]</w:t>
        </w:r>
      </w:sdtContent>
    </w:sdt>
  </w:p>
  <w:p w:rsidR="000C249E" w:rsidRDefault="000C249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49E" w:rsidRDefault="000C24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1FE" w:rsidRDefault="001541FE">
      <w:pPr>
        <w:spacing w:after="0" w:line="240" w:lineRule="auto"/>
      </w:pPr>
      <w:r>
        <w:separator/>
      </w:r>
    </w:p>
  </w:footnote>
  <w:footnote w:type="continuationSeparator" w:id="0">
    <w:p w:rsidR="001541FE" w:rsidRDefault="0015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49E" w:rsidRDefault="00723363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D80ABDEB1EE84FB7BFD1A19AEDB59C1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983ACA">
          <w:rPr>
            <w:lang w:val="es-CR"/>
          </w:rPr>
          <w:t>Monica</w:t>
        </w:r>
        <w:proofErr w:type="spellEnd"/>
        <w:r w:rsidR="00983ACA">
          <w:rPr>
            <w:lang w:val="es-CR"/>
          </w:rPr>
          <w:t xml:space="preserve"> Priscilla Cortes </w:t>
        </w:r>
        <w:proofErr w:type="spellStart"/>
        <w:r w:rsidR="00983ACA">
          <w:rPr>
            <w:lang w:val="es-CR"/>
          </w:rPr>
          <w:t>Narvaez</w:t>
        </w:r>
        <w:proofErr w:type="spellEnd"/>
      </w:sdtContent>
    </w:sdt>
  </w:p>
  <w:p w:rsidR="000C249E" w:rsidRDefault="000C249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7732FBBA622342B39EC1817F87552A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983ACA">
          <w:rPr>
            <w:lang w:val="es-CR"/>
          </w:rPr>
          <w:t>Monica</w:t>
        </w:r>
        <w:proofErr w:type="spellEnd"/>
        <w:r w:rsidR="00983ACA">
          <w:rPr>
            <w:lang w:val="es-CR"/>
          </w:rPr>
          <w:t xml:space="preserve"> Priscilla Cortes </w:t>
        </w:r>
        <w:proofErr w:type="spellStart"/>
        <w:r w:rsidR="00983ACA">
          <w:rPr>
            <w:lang w:val="es-CR"/>
          </w:rPr>
          <w:t>Narvaez</w:t>
        </w:r>
        <w:proofErr w:type="spellEnd"/>
      </w:sdtContent>
    </w:sdt>
  </w:p>
  <w:p w:rsidR="000C249E" w:rsidRDefault="000C249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49E" w:rsidRDefault="000C24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CA"/>
    <w:rsid w:val="000C249E"/>
    <w:rsid w:val="001541FE"/>
    <w:rsid w:val="00723363"/>
    <w:rsid w:val="00733F47"/>
    <w:rsid w:val="00983ACA"/>
    <w:rsid w:val="00BB025E"/>
    <w:rsid w:val="00D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5AF296D2-008C-451A-A28B-DB1BC394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Puesto">
    <w:name w:val="Title"/>
    <w:basedOn w:val="Normal"/>
    <w:link w:val="Puest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icio%20Tecnico\AppData\Roaming\Microsoft\Plantillas\Curr&#237;culo%20(dise&#241;o%20Orige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4F1D47D9E54A97B28C8D158D938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256D-84EC-4DDF-AC0E-74FD3812910F}"/>
      </w:docPartPr>
      <w:docPartBody>
        <w:p w:rsidR="00000000" w:rsidRDefault="00822270">
          <w:pPr>
            <w:pStyle w:val="254F1D47D9E54A97B28C8D158D93814C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5220015DADBD43D595B28DA8C71CC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DD2F5-0711-4C71-9771-CB21DA213ED2}"/>
      </w:docPartPr>
      <w:docPartBody>
        <w:p w:rsidR="00000000" w:rsidRDefault="00822270">
          <w:pPr>
            <w:pStyle w:val="5220015DADBD43D595B28DA8C71CC487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775C4A13C06E4D2EBA8E1AF833CE4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19201-6682-4034-BDA1-016B6782E83C}"/>
      </w:docPartPr>
      <w:docPartBody>
        <w:p w:rsidR="00000000" w:rsidRDefault="0060232F" w:rsidP="0060232F">
          <w:pPr>
            <w:pStyle w:val="775C4A13C06E4D2EBA8E1AF833CE44C8"/>
          </w:pPr>
          <w:r>
            <w:rPr>
              <w:lang w:val="es-ES"/>
            </w:rPr>
            <w:t>[Escriba la fecha de inicio]</w:t>
          </w:r>
        </w:p>
      </w:docPartBody>
    </w:docPart>
    <w:docPart>
      <w:docPartPr>
        <w:name w:val="3E2B9B90FF884593A4C20BDFCF934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D15C5-DDD6-4B50-BE80-6E741789A8FF}"/>
      </w:docPartPr>
      <w:docPartBody>
        <w:p w:rsidR="00000000" w:rsidRDefault="0060232F" w:rsidP="0060232F">
          <w:pPr>
            <w:pStyle w:val="3E2B9B90FF884593A4C20BDFCF934413"/>
          </w:pPr>
          <w:r>
            <w:rPr>
              <w:lang w:val="es-ES"/>
            </w:rPr>
            <w:t>[Escriba la fecha de finalización]</w:t>
          </w:r>
        </w:p>
      </w:docPartBody>
    </w:docPart>
    <w:docPart>
      <w:docPartPr>
        <w:name w:val="D80ABDEB1EE84FB7BFD1A19AEDB59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8F52B-7287-44D0-84C5-372524133E05}"/>
      </w:docPartPr>
      <w:docPartBody>
        <w:p w:rsidR="00000000" w:rsidRDefault="0060232F" w:rsidP="0060232F">
          <w:pPr>
            <w:pStyle w:val="D80ABDEB1EE84FB7BFD1A19AEDB59C10"/>
          </w:pPr>
          <w:r>
            <w:t>[Escriba el nombre de la compañía]</w:t>
          </w:r>
        </w:p>
      </w:docPartBody>
    </w:docPart>
    <w:docPart>
      <w:docPartPr>
        <w:name w:val="7732FBBA622342B39EC1817F8755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3B654-CA63-4E23-9604-3D379CDE85DF}"/>
      </w:docPartPr>
      <w:docPartBody>
        <w:p w:rsidR="00000000" w:rsidRDefault="0060232F" w:rsidP="0060232F">
          <w:pPr>
            <w:pStyle w:val="7732FBBA622342B39EC1817F87552ADD"/>
          </w:pPr>
          <w:r>
            <w:t>[Dirección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2F"/>
    <w:rsid w:val="0060232F"/>
    <w:rsid w:val="0082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254F1D47D9E54A97B28C8D158D93814C">
    <w:name w:val="254F1D47D9E54A97B28C8D158D93814C"/>
  </w:style>
  <w:style w:type="paragraph" w:customStyle="1" w:styleId="5220015DADBD43D595B28DA8C71CC487">
    <w:name w:val="5220015DADBD43D595B28DA8C71CC487"/>
  </w:style>
  <w:style w:type="paragraph" w:customStyle="1" w:styleId="1305E01C1F2142AC88C68C949807C568">
    <w:name w:val="1305E01C1F2142AC88C68C949807C568"/>
  </w:style>
  <w:style w:type="paragraph" w:customStyle="1" w:styleId="26222CDA4323460894142DD347479591">
    <w:name w:val="26222CDA4323460894142DD347479591"/>
  </w:style>
  <w:style w:type="paragraph" w:customStyle="1" w:styleId="99A4794371C44F939AAE56378B4FC04F">
    <w:name w:val="99A4794371C44F939AAE56378B4FC04F"/>
  </w:style>
  <w:style w:type="paragraph" w:customStyle="1" w:styleId="6100F7570A5B4272BA2708CCDB1DE3FC">
    <w:name w:val="6100F7570A5B4272BA2708CCDB1DE3FC"/>
  </w:style>
  <w:style w:type="paragraph" w:customStyle="1" w:styleId="374AADE1BE4447F795D9FB24BF9BFFEF">
    <w:name w:val="374AADE1BE4447F795D9FB24BF9BFFEF"/>
  </w:style>
  <w:style w:type="paragraph" w:customStyle="1" w:styleId="1037229F92A7448CB3B55DEFB14C61D3">
    <w:name w:val="1037229F92A7448CB3B55DEFB14C61D3"/>
  </w:style>
  <w:style w:type="paragraph" w:customStyle="1" w:styleId="B278989A4197442796D45EE6D0A2D809">
    <w:name w:val="B278989A4197442796D45EE6D0A2D809"/>
  </w:style>
  <w:style w:type="paragraph" w:customStyle="1" w:styleId="3FBC3B4406174F648228BCCFB3C35CBE">
    <w:name w:val="3FBC3B4406174F648228BCCFB3C35CBE"/>
  </w:style>
  <w:style w:type="paragraph" w:customStyle="1" w:styleId="Subseccin">
    <w:name w:val="Subsección"/>
    <w:basedOn w:val="Normal"/>
    <w:link w:val="Carcterdesubseccin"/>
    <w:uiPriority w:val="3"/>
    <w:qFormat/>
    <w:rsid w:val="0060232F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60232F"/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val="es-ES" w:eastAsia="en-US"/>
    </w:rPr>
  </w:style>
  <w:style w:type="paragraph" w:customStyle="1" w:styleId="C140A8D288FB4874B3F73BB9FD7DE9EA">
    <w:name w:val="C140A8D288FB4874B3F73BB9FD7DE9EA"/>
  </w:style>
  <w:style w:type="paragraph" w:customStyle="1" w:styleId="065D569B1DA7476EB1A6A7D2138202AC">
    <w:name w:val="065D569B1DA7476EB1A6A7D2138202AC"/>
  </w:style>
  <w:style w:type="paragraph" w:customStyle="1" w:styleId="5E73CB3F2F054C459BCC7214868BB256">
    <w:name w:val="5E73CB3F2F054C459BCC7214868BB256"/>
  </w:style>
  <w:style w:type="paragraph" w:customStyle="1" w:styleId="20E6EFDF395445F0AB596F05F5CD73ED">
    <w:name w:val="20E6EFDF395445F0AB596F05F5CD73ED"/>
  </w:style>
  <w:style w:type="paragraph" w:customStyle="1" w:styleId="6A0A60D56E104499BFBC13C99E3B0DFB">
    <w:name w:val="6A0A60D56E104499BFBC13C99E3B0DFB"/>
  </w:style>
  <w:style w:type="paragraph" w:customStyle="1" w:styleId="12584BEF57C84CD9BC3C946F09D9D42B">
    <w:name w:val="12584BEF57C84CD9BC3C946F09D9D42B"/>
  </w:style>
  <w:style w:type="paragraph" w:customStyle="1" w:styleId="56AE59E486A64A708CB9A7002A185660">
    <w:name w:val="56AE59E486A64A708CB9A7002A185660"/>
  </w:style>
  <w:style w:type="paragraph" w:customStyle="1" w:styleId="7034B072AE614D8996CA4992EAE8AE61">
    <w:name w:val="7034B072AE614D8996CA4992EAE8AE61"/>
    <w:rsid w:val="0060232F"/>
  </w:style>
  <w:style w:type="paragraph" w:customStyle="1" w:styleId="A9E0855F30844A3FA60CFCADA25AB3B3">
    <w:name w:val="A9E0855F30844A3FA60CFCADA25AB3B3"/>
    <w:rsid w:val="0060232F"/>
  </w:style>
  <w:style w:type="paragraph" w:customStyle="1" w:styleId="E0B97CF57B48428E802BD6094C626CB7">
    <w:name w:val="E0B97CF57B48428E802BD6094C626CB7"/>
    <w:rsid w:val="0060232F"/>
  </w:style>
  <w:style w:type="paragraph" w:customStyle="1" w:styleId="2F38C11FCF914FF380F3114B31511500">
    <w:name w:val="2F38C11FCF914FF380F3114B31511500"/>
    <w:rsid w:val="0060232F"/>
  </w:style>
  <w:style w:type="paragraph" w:customStyle="1" w:styleId="F2B0BE5FA16F4481BC6EFFF72C2F876A">
    <w:name w:val="F2B0BE5FA16F4481BC6EFFF72C2F876A"/>
    <w:rsid w:val="0060232F"/>
  </w:style>
  <w:style w:type="paragraph" w:customStyle="1" w:styleId="392FC77FB0224572AD5B793A99FE270D">
    <w:name w:val="392FC77FB0224572AD5B793A99FE270D"/>
    <w:rsid w:val="0060232F"/>
  </w:style>
  <w:style w:type="paragraph" w:customStyle="1" w:styleId="EFF945BBE10A443E817A22ACC2DB21D3">
    <w:name w:val="EFF945BBE10A443E817A22ACC2DB21D3"/>
    <w:rsid w:val="0060232F"/>
  </w:style>
  <w:style w:type="paragraph" w:customStyle="1" w:styleId="775C4A13C06E4D2EBA8E1AF833CE44C8">
    <w:name w:val="775C4A13C06E4D2EBA8E1AF833CE44C8"/>
    <w:rsid w:val="0060232F"/>
  </w:style>
  <w:style w:type="paragraph" w:customStyle="1" w:styleId="3E2B9B90FF884593A4C20BDFCF934413">
    <w:name w:val="3E2B9B90FF884593A4C20BDFCF934413"/>
    <w:rsid w:val="0060232F"/>
  </w:style>
  <w:style w:type="paragraph" w:customStyle="1" w:styleId="D80ABDEB1EE84FB7BFD1A19AEDB59C10">
    <w:name w:val="D80ABDEB1EE84FB7BFD1A19AEDB59C10"/>
    <w:rsid w:val="0060232F"/>
  </w:style>
  <w:style w:type="paragraph" w:customStyle="1" w:styleId="7732FBBA622342B39EC1817F87552ADD">
    <w:name w:val="7732FBBA622342B39EC1817F87552ADD"/>
    <w:rsid w:val="0060232F"/>
  </w:style>
  <w:style w:type="paragraph" w:customStyle="1" w:styleId="DB98C3429F4549D0B4AD59915475AE0E">
    <w:name w:val="DB98C3429F4549D0B4AD59915475AE0E"/>
    <w:rsid w:val="0060232F"/>
  </w:style>
  <w:style w:type="paragraph" w:customStyle="1" w:styleId="7CC8103D00F846F2AFE90E8B395096B5">
    <w:name w:val="7CC8103D00F846F2AFE90E8B395096B5"/>
    <w:rsid w:val="0060232F"/>
  </w:style>
  <w:style w:type="paragraph" w:customStyle="1" w:styleId="AE953AC628A446DBA81A6048D88BA09C">
    <w:name w:val="AE953AC628A446DBA81A6048D88BA09C"/>
    <w:rsid w:val="0060232F"/>
  </w:style>
  <w:style w:type="paragraph" w:customStyle="1" w:styleId="69703BD9F7D54C22B528EBD4F44050C1">
    <w:name w:val="69703BD9F7D54C22B528EBD4F44050C1"/>
    <w:rsid w:val="0060232F"/>
  </w:style>
  <w:style w:type="paragraph" w:customStyle="1" w:styleId="99516506A6B847108960A70555619577">
    <w:name w:val="99516506A6B847108960A70555619577"/>
    <w:rsid w:val="0060232F"/>
  </w:style>
  <w:style w:type="paragraph" w:customStyle="1" w:styleId="646D3A6711104D349AF5312FF1B866B5">
    <w:name w:val="646D3A6711104D349AF5312FF1B866B5"/>
    <w:rsid w:val="0060232F"/>
  </w:style>
  <w:style w:type="paragraph" w:customStyle="1" w:styleId="C3B55B9409B94E2AA167E04019115373">
    <w:name w:val="C3B55B9409B94E2AA167E04019115373"/>
    <w:rsid w:val="0060232F"/>
  </w:style>
  <w:style w:type="paragraph" w:customStyle="1" w:styleId="245F8FB95C8F4C1598FD66B0309478A1">
    <w:name w:val="245F8FB95C8F4C1598FD66B0309478A1"/>
    <w:rsid w:val="0060232F"/>
  </w:style>
  <w:style w:type="paragraph" w:customStyle="1" w:styleId="BC1C623288D8487CB0EF26EF79239170">
    <w:name w:val="BC1C623288D8487CB0EF26EF79239170"/>
    <w:rsid w:val="0060232F"/>
  </w:style>
  <w:style w:type="paragraph" w:customStyle="1" w:styleId="A0D022C052DB4F5E894A2DFB02C3CC9D">
    <w:name w:val="A0D022C052DB4F5E894A2DFB02C3CC9D"/>
    <w:rsid w:val="0060232F"/>
  </w:style>
  <w:style w:type="paragraph" w:customStyle="1" w:styleId="BB41F06AE789428EA843EB0D94B10D25">
    <w:name w:val="BB41F06AE789428EA843EB0D94B10D25"/>
    <w:rsid w:val="00602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(diseño Origen)</Template>
  <TotalTime>37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subject/>
  <dc:creator>Monica Priscilla Cortes Narvaez</dc:creator>
  <cp:keywords/>
  <dc:description/>
  <cp:lastModifiedBy>Servicio Tecnico</cp:lastModifiedBy>
  <cp:revision>1</cp:revision>
  <dcterms:created xsi:type="dcterms:W3CDTF">2016-04-19T18:09:00Z</dcterms:created>
  <dcterms:modified xsi:type="dcterms:W3CDTF">2016-04-19T18:46:00Z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